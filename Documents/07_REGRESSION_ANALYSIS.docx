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7FC28" w14:textId="77777777" w:rsidR="00FC0446" w:rsidRDefault="00FC0446" w:rsidP="00FC0446">
      <w:pPr>
        <w:pStyle w:val="Heading1"/>
        <w:ind w:firstLine="720"/>
      </w:pP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</w:p>
    <w:p w14:paraId="1EBA0CEF" w14:textId="77777777" w:rsidR="009829B1" w:rsidRDefault="00D447BA">
      <w:pPr>
        <w:pStyle w:val="Heading2"/>
      </w:pPr>
      <w:r>
        <w:t xml:space="preserve">1.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quan</w:t>
      </w:r>
      <w:proofErr w:type="spellEnd"/>
    </w:p>
    <w:p w14:paraId="7A0AEB9B" w14:textId="77777777" w:rsidR="00FC0446" w:rsidRDefault="00FC0446" w:rsidP="00FC0446"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(Regression Analysis)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mối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độc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.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trưng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,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>.</w:t>
      </w:r>
    </w:p>
    <w:p w14:paraId="0FFD9F82" w14:textId="2657F666" w:rsidR="00FC0446" w:rsidRPr="00FC0446" w:rsidRDefault="00FC0446" w:rsidP="00FC0446">
      <w:pPr>
        <w:pStyle w:val="Heading2"/>
        <w:numPr>
          <w:ilvl w:val="0"/>
          <w:numId w:val="10"/>
        </w:numPr>
        <w:rPr>
          <w:sz w:val="24"/>
          <w:szCs w:val="24"/>
        </w:rPr>
      </w:pPr>
      <w:r w:rsidRPr="00FC0446">
        <w:rPr>
          <w:sz w:val="24"/>
          <w:szCs w:val="24"/>
        </w:rPr>
        <w:t xml:space="preserve"> </w:t>
      </w:r>
      <w:proofErr w:type="spellStart"/>
      <w:r w:rsidRPr="00FC0446">
        <w:rPr>
          <w:sz w:val="24"/>
          <w:szCs w:val="24"/>
        </w:rPr>
        <w:t>Bối</w:t>
      </w:r>
      <w:proofErr w:type="spellEnd"/>
      <w:r w:rsidRPr="00FC0446">
        <w:rPr>
          <w:sz w:val="24"/>
          <w:szCs w:val="24"/>
        </w:rPr>
        <w:t xml:space="preserve"> </w:t>
      </w:r>
      <w:proofErr w:type="spellStart"/>
      <w:r w:rsidRPr="00FC0446">
        <w:rPr>
          <w:sz w:val="24"/>
          <w:szCs w:val="24"/>
        </w:rPr>
        <w:t>cảnh</w:t>
      </w:r>
      <w:proofErr w:type="spellEnd"/>
      <w:r w:rsidRPr="00FC0446">
        <w:rPr>
          <w:sz w:val="24"/>
          <w:szCs w:val="24"/>
        </w:rPr>
        <w:t xml:space="preserve"> </w:t>
      </w:r>
      <w:proofErr w:type="spellStart"/>
      <w:r w:rsidRPr="00FC0446">
        <w:rPr>
          <w:sz w:val="24"/>
          <w:szCs w:val="24"/>
        </w:rPr>
        <w:t>bài</w:t>
      </w:r>
      <w:proofErr w:type="spellEnd"/>
      <w:r w:rsidRPr="00FC0446">
        <w:rPr>
          <w:sz w:val="24"/>
          <w:szCs w:val="24"/>
        </w:rPr>
        <w:t xml:space="preserve"> </w:t>
      </w:r>
      <w:proofErr w:type="spellStart"/>
      <w:r w:rsidRPr="00FC0446">
        <w:rPr>
          <w:sz w:val="24"/>
          <w:szCs w:val="24"/>
        </w:rPr>
        <w:t>toán</w:t>
      </w:r>
      <w:proofErr w:type="spellEnd"/>
    </w:p>
    <w:p w14:paraId="0FDCFDFE" w14:textId="7E30A12C" w:rsidR="00FC0446" w:rsidRDefault="00FC0446" w:rsidP="00FC0446">
      <w:pPr>
        <w:ind w:left="1440"/>
      </w:pPr>
      <w:proofErr w:type="spellStart"/>
      <w:r>
        <w:t>Trong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Machine Learning,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('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')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qua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.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trưng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tỷ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, di </w:t>
      </w:r>
      <w:proofErr w:type="spellStart"/>
      <w:r>
        <w:t>cư</w:t>
      </w:r>
      <w:proofErr w:type="spellEnd"/>
      <w:r>
        <w:t xml:space="preserve">,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, </w:t>
      </w:r>
      <w:proofErr w:type="spellStart"/>
      <w:r>
        <w:t>tỷ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nông</w:t>
      </w:r>
      <w:proofErr w:type="spellEnd"/>
      <w:r>
        <w:t xml:space="preserve"> </w:t>
      </w:r>
      <w:proofErr w:type="spellStart"/>
      <w:proofErr w:type="gramStart"/>
      <w:r>
        <w:t>thôn</w:t>
      </w:r>
      <w:proofErr w:type="spellEnd"/>
      <w:r>
        <w:t>,...</w:t>
      </w:r>
      <w:proofErr w:type="gram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2011–2021,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luật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(2022–2024).</w:t>
      </w:r>
      <w:r w:rsidR="00D447BA">
        <w:tab/>
      </w:r>
    </w:p>
    <w:p w14:paraId="2C08C2DB" w14:textId="648B1A48" w:rsidR="00FC0446" w:rsidRPr="00FC0446" w:rsidRDefault="00FC0446" w:rsidP="00FC0446">
      <w:pPr>
        <w:pStyle w:val="Heading2"/>
        <w:numPr>
          <w:ilvl w:val="0"/>
          <w:numId w:val="10"/>
        </w:numPr>
        <w:rPr>
          <w:sz w:val="24"/>
          <w:szCs w:val="24"/>
        </w:rPr>
      </w:pPr>
      <w:proofErr w:type="spellStart"/>
      <w:r w:rsidRPr="00FC0446">
        <w:rPr>
          <w:sz w:val="24"/>
          <w:szCs w:val="24"/>
        </w:rPr>
        <w:t>Mô</w:t>
      </w:r>
      <w:proofErr w:type="spellEnd"/>
      <w:r w:rsidRPr="00FC0446">
        <w:rPr>
          <w:sz w:val="24"/>
          <w:szCs w:val="24"/>
        </w:rPr>
        <w:t xml:space="preserve"> </w:t>
      </w:r>
      <w:proofErr w:type="spellStart"/>
      <w:r w:rsidRPr="00FC0446">
        <w:rPr>
          <w:sz w:val="24"/>
          <w:szCs w:val="24"/>
        </w:rPr>
        <w:t>hình</w:t>
      </w:r>
      <w:proofErr w:type="spellEnd"/>
      <w:r w:rsidRPr="00FC0446">
        <w:rPr>
          <w:sz w:val="24"/>
          <w:szCs w:val="24"/>
        </w:rPr>
        <w:t xml:space="preserve"> </w:t>
      </w:r>
      <w:proofErr w:type="spellStart"/>
      <w:r w:rsidRPr="00FC0446">
        <w:rPr>
          <w:sz w:val="24"/>
          <w:szCs w:val="24"/>
        </w:rPr>
        <w:t>sử</w:t>
      </w:r>
      <w:proofErr w:type="spellEnd"/>
      <w:r w:rsidRPr="00FC0446">
        <w:rPr>
          <w:sz w:val="24"/>
          <w:szCs w:val="24"/>
        </w:rPr>
        <w:t xml:space="preserve"> </w:t>
      </w:r>
      <w:proofErr w:type="spellStart"/>
      <w:r w:rsidRPr="00FC0446">
        <w:rPr>
          <w:sz w:val="24"/>
          <w:szCs w:val="24"/>
        </w:rPr>
        <w:t>dụng</w:t>
      </w:r>
      <w:proofErr w:type="spellEnd"/>
    </w:p>
    <w:p w14:paraId="67280D45" w14:textId="0C7674A1" w:rsidR="00FC0446" w:rsidRDefault="00FC0446" w:rsidP="00FC0446">
      <w:pPr>
        <w:ind w:left="1440"/>
      </w:pP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XGBoost</w:t>
      </w:r>
      <w:proofErr w:type="spellEnd"/>
      <w:r>
        <w:t xml:space="preserve"> Regressor (</w:t>
      </w:r>
      <w:proofErr w:type="spellStart"/>
      <w:r>
        <w:t>XGBRegressor</w:t>
      </w:r>
      <w:proofErr w:type="spellEnd"/>
      <w:r>
        <w:t xml:space="preserve">),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phi </w:t>
      </w:r>
      <w:proofErr w:type="spellStart"/>
      <w:r>
        <w:t>tuyến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Gradient Boosting. </w:t>
      </w:r>
      <w:proofErr w:type="spellStart"/>
      <w:r>
        <w:t>XGBoost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cây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,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cây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cây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. Pipeline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(</w:t>
      </w:r>
      <w:proofErr w:type="spellStart"/>
      <w:r>
        <w:t>num_pipeline</w:t>
      </w:r>
      <w:proofErr w:type="spellEnd"/>
      <w:r>
        <w:t xml:space="preserve">)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,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thiếu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. </w:t>
      </w:r>
    </w:p>
    <w:p w14:paraId="0691F560" w14:textId="01D253CE" w:rsidR="00FC0446" w:rsidRPr="00FC0446" w:rsidRDefault="00FC0446" w:rsidP="00FC0446">
      <w:pPr>
        <w:pStyle w:val="Heading2"/>
        <w:numPr>
          <w:ilvl w:val="0"/>
          <w:numId w:val="10"/>
        </w:numPr>
        <w:rPr>
          <w:sz w:val="24"/>
          <w:szCs w:val="24"/>
        </w:rPr>
      </w:pPr>
      <w:proofErr w:type="spellStart"/>
      <w:r w:rsidRPr="00FC0446">
        <w:rPr>
          <w:sz w:val="24"/>
          <w:szCs w:val="24"/>
        </w:rPr>
        <w:t>Quy</w:t>
      </w:r>
      <w:proofErr w:type="spellEnd"/>
      <w:r w:rsidRPr="00FC0446">
        <w:rPr>
          <w:sz w:val="24"/>
          <w:szCs w:val="24"/>
        </w:rPr>
        <w:t xml:space="preserve"> </w:t>
      </w:r>
      <w:proofErr w:type="spellStart"/>
      <w:r w:rsidRPr="00FC0446">
        <w:rPr>
          <w:sz w:val="24"/>
          <w:szCs w:val="24"/>
        </w:rPr>
        <w:t>trình</w:t>
      </w:r>
      <w:proofErr w:type="spellEnd"/>
      <w:r w:rsidRPr="00FC0446">
        <w:rPr>
          <w:sz w:val="24"/>
          <w:szCs w:val="24"/>
        </w:rPr>
        <w:t xml:space="preserve"> </w:t>
      </w:r>
      <w:proofErr w:type="spellStart"/>
      <w:r w:rsidRPr="00FC0446">
        <w:rPr>
          <w:sz w:val="24"/>
          <w:szCs w:val="24"/>
        </w:rPr>
        <w:t>dự</w:t>
      </w:r>
      <w:proofErr w:type="spellEnd"/>
      <w:r w:rsidRPr="00FC0446">
        <w:rPr>
          <w:sz w:val="24"/>
          <w:szCs w:val="24"/>
        </w:rPr>
        <w:t xml:space="preserve"> </w:t>
      </w:r>
      <w:proofErr w:type="spellStart"/>
      <w:r w:rsidRPr="00FC0446">
        <w:rPr>
          <w:sz w:val="24"/>
          <w:szCs w:val="24"/>
        </w:rPr>
        <w:t>đoán</w:t>
      </w:r>
      <w:proofErr w:type="spellEnd"/>
    </w:p>
    <w:p w14:paraId="287F072B" w14:textId="45D51992" w:rsidR="00FC0446" w:rsidRDefault="00FC0446" w:rsidP="00FC0446">
      <w:pPr>
        <w:ind w:left="1440"/>
      </w:pP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chia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: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huấn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 (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≤ 2021)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(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&gt; 2021).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huấn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train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test.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so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 (</w:t>
      </w:r>
      <w:proofErr w:type="spellStart"/>
      <w:r>
        <w:t>y_test</w:t>
      </w:r>
      <w:proofErr w:type="spellEnd"/>
      <w:r>
        <w:t xml:space="preserve">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(</w:t>
      </w:r>
      <w:proofErr w:type="spellStart"/>
      <w:r>
        <w:t>y_pred</w:t>
      </w:r>
      <w:proofErr w:type="spellEnd"/>
      <w:r>
        <w:t xml:space="preserve">),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R²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(MSE).</w:t>
      </w:r>
    </w:p>
    <w:p w14:paraId="6B0B94FB" w14:textId="15722521" w:rsidR="00A37E60" w:rsidRPr="00FC0446" w:rsidRDefault="00A37E60" w:rsidP="00A37E60">
      <w:pPr>
        <w:pStyle w:val="Heading2"/>
        <w:numPr>
          <w:ilvl w:val="0"/>
          <w:numId w:val="10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Cách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mô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hình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hoạt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động</w:t>
      </w:r>
      <w:proofErr w:type="spellEnd"/>
    </w:p>
    <w:p w14:paraId="1B42C1A5" w14:textId="365F4A4F" w:rsidR="00A37E60" w:rsidRDefault="00A37E60" w:rsidP="00FC0446">
      <w:pPr>
        <w:ind w:left="1440"/>
      </w:pPr>
      <w:r>
        <w:t>s</w:t>
      </w:r>
    </w:p>
    <w:p w14:paraId="6F7A5DD2" w14:textId="446E40F8" w:rsidR="00A37E60" w:rsidRDefault="00A37E60" w:rsidP="00A37E60">
      <w:r>
        <w:tab/>
      </w:r>
    </w:p>
    <w:p w14:paraId="1E8D5828" w14:textId="77777777" w:rsidR="009829B1" w:rsidRDefault="00D447BA">
      <w:pPr>
        <w:pStyle w:val="Heading2"/>
      </w:pPr>
      <w:r>
        <w:t>2. Thư viện và vai trò</w:t>
      </w:r>
    </w:p>
    <w:p w14:paraId="2F7BAD61" w14:textId="77777777" w:rsidR="009829B1" w:rsidRDefault="00D447BA">
      <w:r>
        <w:rPr>
          <w:b/>
        </w:rPr>
        <w:t xml:space="preserve">• numpy (np): </w:t>
      </w:r>
      <w:r>
        <w:t>Tính toán số học mảng, vector, ma trận; kết hợp cột/hàng, thao tác số liệu nhanh.</w:t>
      </w:r>
    </w:p>
    <w:p w14:paraId="36B73A94" w14:textId="77777777" w:rsidR="009829B1" w:rsidRDefault="00D447BA">
      <w:r>
        <w:rPr>
          <w:b/>
        </w:rPr>
        <w:t xml:space="preserve">• pandas (pd): </w:t>
      </w:r>
      <w:r>
        <w:t>Xử lý dữ liệu dạng bảng (DataFrame): đọc CSV, lọc theo cột, nối/ghép, xuất kết quả.</w:t>
      </w:r>
    </w:p>
    <w:p w14:paraId="2E4F1F86" w14:textId="77777777" w:rsidR="009829B1" w:rsidRDefault="00D447BA">
      <w:r>
        <w:rPr>
          <w:b/>
        </w:rPr>
        <w:lastRenderedPageBreak/>
        <w:t xml:space="preserve">• matplotlib.pyplot (plt): </w:t>
      </w:r>
      <w:r>
        <w:t>Vẽ đồ thị đường, scatter, histogram để trực quan hoá kết quả dự đoán.</w:t>
      </w:r>
    </w:p>
    <w:p w14:paraId="2C7936C4" w14:textId="77777777" w:rsidR="009829B1" w:rsidRDefault="00D447BA">
      <w:r>
        <w:rPr>
          <w:b/>
        </w:rPr>
        <w:t xml:space="preserve">• scikit-learn: </w:t>
      </w:r>
      <w:r>
        <w:t>Chuẩn hoá/tiền xử lý (Pipeline, TransformerMixin), tách dữ liệu, đánh giá cross-validation.</w:t>
      </w:r>
    </w:p>
    <w:p w14:paraId="4136C3F0" w14:textId="77777777" w:rsidR="009829B1" w:rsidRDefault="00D447BA">
      <w:r>
        <w:rPr>
          <w:b/>
        </w:rPr>
        <w:t xml:space="preserve">• xgboost.XGBRegressor: </w:t>
      </w:r>
      <w:r>
        <w:t>Thuật toán hồi quy Gradient Boosting trên cây quyết định; mô hình chính để dự đoán biến liên tục.</w:t>
      </w:r>
    </w:p>
    <w:p w14:paraId="6D0793A5" w14:textId="77777777" w:rsidR="009829B1" w:rsidRDefault="00D447BA">
      <w:pPr>
        <w:pStyle w:val="Heading2"/>
      </w:pPr>
      <w:r>
        <w:t>3. Các lớp/hàm chính</w:t>
      </w:r>
    </w:p>
    <w:p w14:paraId="56B80964" w14:textId="77777777" w:rsidR="009829B1" w:rsidRDefault="00D447BA">
      <w:r>
        <w:t xml:space="preserve">3.1. Lớp </w:t>
      </w:r>
      <w:r w:rsidRPr="00095476">
        <w:rPr>
          <w:b/>
          <w:bCs/>
        </w:rPr>
        <w:t>CombineAttributesAdder</w:t>
      </w:r>
      <w:r>
        <w:t xml:space="preserve"> (tiền xử lý/biến đổi đặc trưng)</w:t>
      </w:r>
    </w:p>
    <w:p w14:paraId="6D4D2342" w14:textId="76573A03" w:rsidR="009829B1" w:rsidRDefault="00D447BA">
      <w:r>
        <w:t xml:space="preserve">Mục đích: Chuẩn hoá hoặc tạo thêm đặc trưng (feature engineering)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cải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095476" w14:paraId="6C75E1B0" w14:textId="77777777" w:rsidTr="00095476">
        <w:tc>
          <w:tcPr>
            <w:tcW w:w="8856" w:type="dxa"/>
            <w:shd w:val="clear" w:color="auto" w:fill="EEECE1" w:themeFill="background2"/>
          </w:tcPr>
          <w:p w14:paraId="015FFFEC" w14:textId="77777777" w:rsidR="00095476" w:rsidRDefault="00095476" w:rsidP="00095476">
            <w:r>
              <w:rPr>
                <w:rFonts w:ascii="Consolas" w:eastAsia="Consolas" w:hAnsi="Consolas" w:cs="Consolas"/>
                <w:sz w:val="20"/>
              </w:rPr>
              <w:t xml:space="preserve">class 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CombineAttributesAdder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BaseEstimator,TransformerMixin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>):</w:t>
            </w:r>
            <w:r>
              <w:rPr>
                <w:rFonts w:ascii="Consolas" w:eastAsia="Consolas" w:hAnsi="Consolas" w:cs="Consolas"/>
                <w:sz w:val="20"/>
              </w:rPr>
              <w:br/>
            </w:r>
            <w:r>
              <w:rPr>
                <w:rFonts w:ascii="Consolas" w:eastAsia="Consolas" w:hAnsi="Consolas" w:cs="Consolas"/>
                <w:sz w:val="20"/>
              </w:rPr>
              <w:br/>
              <w:t xml:space="preserve">    def fit(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self,X,y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>=None):</w:t>
            </w:r>
            <w:r>
              <w:rPr>
                <w:rFonts w:ascii="Consolas" w:eastAsia="Consolas" w:hAnsi="Consolas" w:cs="Consolas"/>
                <w:sz w:val="20"/>
              </w:rPr>
              <w:br/>
              <w:t xml:space="preserve">        X = 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X.copy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>()</w:t>
            </w:r>
            <w:r>
              <w:rPr>
                <w:rFonts w:ascii="Consolas" w:eastAsia="Consolas" w:hAnsi="Consolas" w:cs="Consolas"/>
                <w:sz w:val="20"/>
              </w:rPr>
              <w:br/>
              <w:t xml:space="preserve">        return self</w:t>
            </w:r>
            <w:r>
              <w:rPr>
                <w:rFonts w:ascii="Consolas" w:eastAsia="Consolas" w:hAnsi="Consolas" w:cs="Consolas"/>
                <w:sz w:val="20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sz w:val="20"/>
              </w:rPr>
              <w:br/>
              <w:t xml:space="preserve">    def transform(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self,X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>):</w:t>
            </w:r>
            <w:r>
              <w:rPr>
                <w:rFonts w:ascii="Consolas" w:eastAsia="Consolas" w:hAnsi="Consolas" w:cs="Consolas"/>
                <w:sz w:val="20"/>
              </w:rPr>
              <w:br/>
              <w:t xml:space="preserve">        X = 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X.copy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>()</w:t>
            </w:r>
            <w:r>
              <w:rPr>
                <w:rFonts w:ascii="Consolas" w:eastAsia="Consolas" w:hAnsi="Consolas" w:cs="Consolas"/>
                <w:sz w:val="20"/>
              </w:rPr>
              <w:br/>
              <w:t xml:space="preserve">        X = 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X.sort_values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>(['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Vùng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>',"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Năm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>"])</w:t>
            </w:r>
            <w:r>
              <w:rPr>
                <w:rFonts w:ascii="Consolas" w:eastAsia="Consolas" w:hAnsi="Consolas" w:cs="Consolas"/>
                <w:sz w:val="20"/>
              </w:rPr>
              <w:br/>
              <w:t xml:space="preserve">        X['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prev_density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 xml:space="preserve">'] = 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X.groupby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>('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Vùng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>')['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Mật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độ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dân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số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 xml:space="preserve"> (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Người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>/km2)'].shift(1)</w:t>
            </w:r>
            <w:r>
              <w:rPr>
                <w:rFonts w:ascii="Consolas" w:eastAsia="Consolas" w:hAnsi="Consolas" w:cs="Consolas"/>
                <w:sz w:val="20"/>
              </w:rPr>
              <w:br/>
              <w:t xml:space="preserve">        X['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growth_density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 xml:space="preserve">'] = 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X.groupby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>('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Vùng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>')['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Mật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độ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dân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số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 xml:space="preserve"> (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Người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>/km2)'].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pct_change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>()</w:t>
            </w:r>
            <w:r>
              <w:rPr>
                <w:rFonts w:ascii="Consolas" w:eastAsia="Consolas" w:hAnsi="Consolas" w:cs="Consolas"/>
                <w:sz w:val="20"/>
              </w:rPr>
              <w:br/>
            </w:r>
            <w:r>
              <w:rPr>
                <w:rFonts w:ascii="Consolas" w:eastAsia="Consolas" w:hAnsi="Consolas" w:cs="Consolas"/>
                <w:sz w:val="20"/>
              </w:rPr>
              <w:br/>
              <w:t xml:space="preserve">        return 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X.reset_index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>(drop=True)</w:t>
            </w:r>
            <w:r>
              <w:rPr>
                <w:rFonts w:ascii="Consolas" w:eastAsia="Consolas" w:hAnsi="Consolas" w:cs="Consolas"/>
                <w:sz w:val="20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sz w:val="20"/>
              </w:rPr>
              <w:br/>
              <w:t xml:space="preserve">class 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StrEncoding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 xml:space="preserve"> (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BaseEstimator,TransformerMixin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>):</w:t>
            </w:r>
            <w:r>
              <w:rPr>
                <w:rFonts w:ascii="Consolas" w:eastAsia="Consolas" w:hAnsi="Consolas" w:cs="Consolas"/>
                <w:sz w:val="20"/>
              </w:rPr>
              <w:br/>
              <w:t xml:space="preserve">    def __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init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>__(self):</w:t>
            </w:r>
            <w:r>
              <w:rPr>
                <w:rFonts w:ascii="Consolas" w:eastAsia="Consolas" w:hAnsi="Consolas" w:cs="Consolas"/>
                <w:sz w:val="20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self.le_region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LabelEncoder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>()</w:t>
            </w:r>
            <w:r>
              <w:rPr>
                <w:rFonts w:ascii="Consolas" w:eastAsia="Consolas" w:hAnsi="Consolas" w:cs="Consolas"/>
                <w:sz w:val="20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self.le_area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LabelEncoder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>()</w:t>
            </w:r>
            <w:r>
              <w:rPr>
                <w:rFonts w:ascii="Consolas" w:eastAsia="Consolas" w:hAnsi="Consolas" w:cs="Consolas"/>
                <w:sz w:val="20"/>
              </w:rPr>
              <w:br/>
            </w:r>
            <w:r>
              <w:rPr>
                <w:rFonts w:ascii="Consolas" w:eastAsia="Consolas" w:hAnsi="Consolas" w:cs="Consolas"/>
                <w:sz w:val="20"/>
              </w:rPr>
              <w:br/>
              <w:t xml:space="preserve">    def fit(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self,X,y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>=None):</w:t>
            </w:r>
            <w:r>
              <w:rPr>
                <w:rFonts w:ascii="Consolas" w:eastAsia="Consolas" w:hAnsi="Consolas" w:cs="Consolas"/>
                <w:sz w:val="20"/>
              </w:rPr>
              <w:br/>
              <w:t xml:space="preserve">        X = 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X.copy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>()</w:t>
            </w:r>
            <w:r>
              <w:rPr>
                <w:rFonts w:ascii="Consolas" w:eastAsia="Consolas" w:hAnsi="Consolas" w:cs="Consolas"/>
                <w:sz w:val="20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self.le_region.fit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>(X['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Vùng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>'])</w:t>
            </w:r>
            <w:r>
              <w:rPr>
                <w:rFonts w:ascii="Consolas" w:eastAsia="Consolas" w:hAnsi="Consolas" w:cs="Consolas"/>
                <w:sz w:val="20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self.le_area.fit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>(X['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Khu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vực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>'])</w:t>
            </w:r>
            <w:r>
              <w:rPr>
                <w:rFonts w:ascii="Consolas" w:eastAsia="Consolas" w:hAnsi="Consolas" w:cs="Consolas"/>
                <w:sz w:val="20"/>
              </w:rPr>
              <w:br/>
              <w:t xml:space="preserve">        return self</w:t>
            </w:r>
            <w:r>
              <w:rPr>
                <w:rFonts w:ascii="Consolas" w:eastAsia="Consolas" w:hAnsi="Consolas" w:cs="Consolas"/>
                <w:sz w:val="20"/>
              </w:rPr>
              <w:br/>
            </w:r>
            <w:r>
              <w:rPr>
                <w:rFonts w:ascii="Consolas" w:eastAsia="Consolas" w:hAnsi="Consolas" w:cs="Consolas"/>
                <w:sz w:val="20"/>
              </w:rPr>
              <w:br/>
              <w:t xml:space="preserve">    def transform(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self,X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>):</w:t>
            </w:r>
            <w:r>
              <w:rPr>
                <w:rFonts w:ascii="Consolas" w:eastAsia="Consolas" w:hAnsi="Consolas" w:cs="Consolas"/>
                <w:sz w:val="20"/>
              </w:rPr>
              <w:br/>
              <w:t xml:space="preserve">        X = 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X.copy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>()</w:t>
            </w:r>
            <w:r>
              <w:rPr>
                <w:rFonts w:ascii="Consolas" w:eastAsia="Consolas" w:hAnsi="Consolas" w:cs="Consolas"/>
                <w:sz w:val="20"/>
              </w:rPr>
              <w:br/>
              <w:t xml:space="preserve">        X['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Vùng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 xml:space="preserve">'] = 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self.le_region.fit_transform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>(X['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Vùng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>'])</w:t>
            </w:r>
            <w:r>
              <w:rPr>
                <w:rFonts w:ascii="Consolas" w:eastAsia="Consolas" w:hAnsi="Consolas" w:cs="Consolas"/>
                <w:sz w:val="20"/>
              </w:rPr>
              <w:br/>
              <w:t xml:space="preserve">        X['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Khu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vực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 xml:space="preserve">'] = 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self.le_area.fit_transform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>(X['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Khu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vực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>'])</w:t>
            </w:r>
            <w:r>
              <w:rPr>
                <w:rFonts w:ascii="Consolas" w:eastAsia="Consolas" w:hAnsi="Consolas" w:cs="Consolas"/>
                <w:sz w:val="20"/>
              </w:rPr>
              <w:br/>
              <w:t xml:space="preserve">        return X</w:t>
            </w:r>
            <w:r>
              <w:rPr>
                <w:rFonts w:ascii="Consolas" w:eastAsia="Consolas" w:hAnsi="Consolas" w:cs="Consolas"/>
                <w:sz w:val="20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sz w:val="20"/>
              </w:rPr>
              <w:br/>
            </w:r>
            <w:r>
              <w:rPr>
                <w:rFonts w:ascii="Consolas" w:eastAsia="Consolas" w:hAnsi="Consolas" w:cs="Consolas"/>
                <w:sz w:val="20"/>
              </w:rPr>
              <w:br/>
            </w:r>
            <w:r>
              <w:rPr>
                <w:rFonts w:ascii="Consolas" w:eastAsia="Consolas" w:hAnsi="Consolas" w:cs="Consolas"/>
                <w:sz w:val="20"/>
              </w:rPr>
              <w:br/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num_pipeline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 xml:space="preserve"> = Pipeline([</w:t>
            </w:r>
            <w:r>
              <w:rPr>
                <w:rFonts w:ascii="Consolas" w:eastAsia="Consolas" w:hAnsi="Consolas" w:cs="Consolas"/>
                <w:sz w:val="20"/>
              </w:rPr>
              <w:br/>
              <w:t xml:space="preserve">    ('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Labelencode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>',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StrEncoding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>()),</w:t>
            </w:r>
            <w:r>
              <w:rPr>
                <w:rFonts w:ascii="Consolas" w:eastAsia="Consolas" w:hAnsi="Consolas" w:cs="Consolas"/>
                <w:sz w:val="20"/>
              </w:rPr>
              <w:br/>
              <w:t xml:space="preserve">    ('attribs_adder',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CombineAttributesAdder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>())</w:t>
            </w:r>
            <w:r>
              <w:rPr>
                <w:rFonts w:ascii="Consolas" w:eastAsia="Consolas" w:hAnsi="Consolas" w:cs="Consolas"/>
                <w:sz w:val="20"/>
              </w:rPr>
              <w:br/>
            </w:r>
            <w:r>
              <w:rPr>
                <w:rFonts w:ascii="Consolas" w:eastAsia="Consolas" w:hAnsi="Consolas" w:cs="Consolas"/>
                <w:sz w:val="20"/>
              </w:rPr>
              <w:lastRenderedPageBreak/>
              <w:t>])</w:t>
            </w:r>
          </w:p>
          <w:p w14:paraId="6DB24E61" w14:textId="77777777" w:rsidR="00095476" w:rsidRDefault="00095476"/>
        </w:tc>
      </w:tr>
    </w:tbl>
    <w:p w14:paraId="0B5988E4" w14:textId="77777777" w:rsidR="00095476" w:rsidRDefault="00095476"/>
    <w:p w14:paraId="36374CFA" w14:textId="77777777" w:rsidR="009829B1" w:rsidRDefault="00D447BA">
      <w:r>
        <w:t xml:space="preserve">3.2. Lớp </w:t>
      </w:r>
      <w:r w:rsidRPr="00095476">
        <w:rPr>
          <w:b/>
          <w:bCs/>
        </w:rPr>
        <w:t>XGBModel</w:t>
      </w:r>
      <w:r>
        <w:t xml:space="preserve"> (mô hình hoá hồi quy với XGBoost)</w:t>
      </w:r>
    </w:p>
    <w:p w14:paraId="0290F116" w14:textId="75A0EE0D" w:rsidR="009829B1" w:rsidRDefault="00D447BA">
      <w:r>
        <w:t xml:space="preserve">- </w:t>
      </w:r>
      <w:r w:rsidRPr="00095476">
        <w:rPr>
          <w:b/>
          <w:bCs/>
        </w:rPr>
        <w:t>__</w:t>
      </w:r>
      <w:proofErr w:type="spellStart"/>
      <w:r w:rsidRPr="00095476">
        <w:rPr>
          <w:b/>
          <w:bCs/>
        </w:rPr>
        <w:t>init</w:t>
      </w:r>
      <w:proofErr w:type="spellEnd"/>
      <w:r w:rsidRPr="00095476">
        <w:rPr>
          <w:b/>
          <w:bCs/>
        </w:rPr>
        <w:t>__</w:t>
      </w:r>
      <w:r>
        <w:t xml:space="preserve">: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XGBRegressor</w:t>
      </w:r>
      <w:proofErr w:type="spellEnd"/>
      <w:r>
        <w:t xml:space="preserve"> với siêu tham số (n_estimators, learning_rate, max_depth, ...).</w:t>
      </w:r>
      <w:r>
        <w:br/>
        <w:t xml:space="preserve">- </w:t>
      </w:r>
      <w:r w:rsidRPr="00095476">
        <w:rPr>
          <w:b/>
          <w:bCs/>
        </w:rPr>
        <w:t>get_data</w:t>
      </w:r>
      <w:r>
        <w:t>: Lấy dữ liệu toàn bộ hoặc theo vùng; áp dụng num_pipeline.fit_transform để tiền xử lý.</w:t>
      </w:r>
      <w:r>
        <w:br/>
        <w:t xml:space="preserve">- </w:t>
      </w:r>
      <w:r w:rsidRPr="00095476">
        <w:rPr>
          <w:b/>
          <w:bCs/>
        </w:rPr>
        <w:t>data_splits</w:t>
      </w:r>
      <w:r>
        <w:t>: Chia dữ liệu train (Năm ≤ 2021) và test (Năm &gt; 2021); tách X (features) và y (Tổng dân số).</w:t>
      </w:r>
      <w:r>
        <w:br/>
        <w:t xml:space="preserve">- </w:t>
      </w:r>
      <w:r w:rsidRPr="00095476">
        <w:rPr>
          <w:b/>
          <w:bCs/>
        </w:rPr>
        <w:t>train_XGBoost_model</w:t>
      </w:r>
      <w:r>
        <w:t>: Huấn luyện mô hình, dự đoán trên test, lưu kết quả (y_pred, y_test) ra CSV.</w:t>
      </w:r>
      <w:r>
        <w:br/>
        <w:t xml:space="preserve">- </w:t>
      </w:r>
      <w:r w:rsidRPr="00095476">
        <w:rPr>
          <w:b/>
          <w:bCs/>
        </w:rPr>
        <w:t>CrossValScore</w:t>
      </w:r>
      <w:r>
        <w:t xml:space="preserve">: Đánh giá </w:t>
      </w:r>
      <w:proofErr w:type="spellStart"/>
      <w:r>
        <w:t>chéo</w:t>
      </w:r>
      <w:proofErr w:type="spellEnd"/>
      <w:r>
        <w:t xml:space="preserve"> (cv=5)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 </w:t>
      </w:r>
      <w:proofErr w:type="spellStart"/>
      <w:r>
        <w:t>đo</w:t>
      </w:r>
      <w:proofErr w:type="spellEnd"/>
      <w:r>
        <w:t xml:space="preserve"> (scoring) </w:t>
      </w:r>
      <w:proofErr w:type="spellStart"/>
      <w:r>
        <w:t>như</w:t>
      </w:r>
      <w:proofErr w:type="spellEnd"/>
      <w:r>
        <w:t xml:space="preserve"> R², MSE,...</w:t>
      </w:r>
    </w:p>
    <w:tbl>
      <w:tblPr>
        <w:tblStyle w:val="TableGrid"/>
        <w:tblW w:w="0" w:type="auto"/>
        <w:shd w:val="clear" w:color="auto" w:fill="EEECE1" w:themeFill="background2"/>
        <w:tblLook w:val="04A0" w:firstRow="1" w:lastRow="0" w:firstColumn="1" w:lastColumn="0" w:noHBand="0" w:noVBand="1"/>
      </w:tblPr>
      <w:tblGrid>
        <w:gridCol w:w="8856"/>
      </w:tblGrid>
      <w:tr w:rsidR="00095476" w14:paraId="6C7CE08B" w14:textId="77777777" w:rsidTr="00095476">
        <w:tc>
          <w:tcPr>
            <w:tcW w:w="8856" w:type="dxa"/>
            <w:shd w:val="clear" w:color="auto" w:fill="EEECE1" w:themeFill="background2"/>
          </w:tcPr>
          <w:p w14:paraId="0DBF2A23" w14:textId="77777777" w:rsidR="00095476" w:rsidRDefault="00095476" w:rsidP="00095476">
            <w:r>
              <w:rPr>
                <w:rFonts w:ascii="Consolas" w:eastAsia="Consolas" w:hAnsi="Consolas" w:cs="Consolas"/>
                <w:sz w:val="20"/>
              </w:rPr>
              <w:t xml:space="preserve">class 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XGBModel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>:</w:t>
            </w:r>
            <w:r>
              <w:rPr>
                <w:rFonts w:ascii="Consolas" w:eastAsia="Consolas" w:hAnsi="Consolas" w:cs="Consolas"/>
                <w:sz w:val="20"/>
              </w:rPr>
              <w:br/>
              <w:t xml:space="preserve">    def __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init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>__(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self,region_name,features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>):</w:t>
            </w:r>
            <w:r>
              <w:rPr>
                <w:rFonts w:ascii="Consolas" w:eastAsia="Consolas" w:hAnsi="Consolas" w:cs="Consolas"/>
                <w:sz w:val="20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self.region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region_name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self.features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 xml:space="preserve"> = features</w:t>
            </w:r>
            <w:r>
              <w:rPr>
                <w:rFonts w:ascii="Consolas" w:eastAsia="Consolas" w:hAnsi="Consolas" w:cs="Consolas"/>
                <w:sz w:val="20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self.XGBmodel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XGBRegressor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>(</w:t>
            </w:r>
            <w:r>
              <w:rPr>
                <w:rFonts w:ascii="Consolas" w:eastAsia="Consolas" w:hAnsi="Consolas" w:cs="Consolas"/>
                <w:sz w:val="20"/>
              </w:rPr>
              <w:br/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n_estimators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 xml:space="preserve"> = 500,</w:t>
            </w:r>
            <w:r>
              <w:rPr>
                <w:rFonts w:ascii="Consolas" w:eastAsia="Consolas" w:hAnsi="Consolas" w:cs="Consolas"/>
                <w:sz w:val="20"/>
              </w:rPr>
              <w:br/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learning_rate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 xml:space="preserve"> = 0.05,</w:t>
            </w:r>
            <w:r>
              <w:rPr>
                <w:rFonts w:ascii="Consolas" w:eastAsia="Consolas" w:hAnsi="Consolas" w:cs="Consolas"/>
                <w:sz w:val="20"/>
              </w:rPr>
              <w:br/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max_depth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 xml:space="preserve"> = 6,</w:t>
            </w:r>
            <w:r>
              <w:rPr>
                <w:rFonts w:ascii="Consolas" w:eastAsia="Consolas" w:hAnsi="Consolas" w:cs="Consolas"/>
                <w:sz w:val="20"/>
              </w:rPr>
              <w:br/>
              <w:t xml:space="preserve">            subsample = 0.8,</w:t>
            </w:r>
            <w:r>
              <w:rPr>
                <w:rFonts w:ascii="Consolas" w:eastAsia="Consolas" w:hAnsi="Consolas" w:cs="Consolas"/>
                <w:sz w:val="20"/>
              </w:rPr>
              <w:br/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colsample_bytree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 xml:space="preserve"> = 0.8,</w:t>
            </w:r>
            <w:r>
              <w:rPr>
                <w:rFonts w:ascii="Consolas" w:eastAsia="Consolas" w:hAnsi="Consolas" w:cs="Consolas"/>
                <w:sz w:val="20"/>
              </w:rPr>
              <w:br/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random_state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 xml:space="preserve"> = 42</w:t>
            </w:r>
            <w:r>
              <w:rPr>
                <w:rFonts w:ascii="Consolas" w:eastAsia="Consolas" w:hAnsi="Consolas" w:cs="Consolas"/>
                <w:sz w:val="20"/>
              </w:rPr>
              <w:br/>
              <w:t xml:space="preserve">        )</w:t>
            </w:r>
            <w:r>
              <w:rPr>
                <w:rFonts w:ascii="Consolas" w:eastAsia="Consolas" w:hAnsi="Consolas" w:cs="Consolas"/>
                <w:sz w:val="20"/>
              </w:rPr>
              <w:br/>
            </w:r>
            <w:r>
              <w:rPr>
                <w:rFonts w:ascii="Consolas" w:eastAsia="Consolas" w:hAnsi="Consolas" w:cs="Consolas"/>
                <w:sz w:val="20"/>
              </w:rPr>
              <w:br/>
              <w:t xml:space="preserve">    def 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get_data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>(self):</w:t>
            </w:r>
            <w:r>
              <w:rPr>
                <w:rFonts w:ascii="Consolas" w:eastAsia="Consolas" w:hAnsi="Consolas" w:cs="Consolas"/>
                <w:sz w:val="20"/>
              </w:rPr>
              <w:br/>
              <w:t xml:space="preserve">        if 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self.region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 xml:space="preserve"> == 'All': return 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num_pipeline.fit_transform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>(Data)</w:t>
            </w:r>
            <w:r>
              <w:rPr>
                <w:rFonts w:ascii="Consolas" w:eastAsia="Consolas" w:hAnsi="Consolas" w:cs="Consolas"/>
                <w:sz w:val="20"/>
              </w:rPr>
              <w:br/>
              <w:t xml:space="preserve">        return 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num_pipeline.fit_transform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>(Data[Data['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Vùng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 xml:space="preserve">'] == 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self.region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>])</w:t>
            </w:r>
            <w:r>
              <w:rPr>
                <w:rFonts w:ascii="Consolas" w:eastAsia="Consolas" w:hAnsi="Consolas" w:cs="Consolas"/>
                <w:sz w:val="20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sz w:val="20"/>
              </w:rPr>
              <w:br/>
              <w:t xml:space="preserve">    def 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data_splits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self,data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>):</w:t>
            </w:r>
            <w:r>
              <w:rPr>
                <w:rFonts w:ascii="Consolas" w:eastAsia="Consolas" w:hAnsi="Consolas" w:cs="Consolas"/>
                <w:sz w:val="20"/>
              </w:rPr>
              <w:br/>
              <w:t xml:space="preserve">        train = data[data['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Năm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>'] &lt;= 2021]</w:t>
            </w:r>
            <w:r>
              <w:rPr>
                <w:rFonts w:ascii="Consolas" w:eastAsia="Consolas" w:hAnsi="Consolas" w:cs="Consolas"/>
                <w:sz w:val="20"/>
              </w:rPr>
              <w:br/>
              <w:t xml:space="preserve">        test = data[data['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Năm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>'] &gt; 2021]</w:t>
            </w:r>
            <w:r>
              <w:rPr>
                <w:rFonts w:ascii="Consolas" w:eastAsia="Consolas" w:hAnsi="Consolas" w:cs="Consolas"/>
                <w:sz w:val="20"/>
              </w:rPr>
              <w:br/>
            </w:r>
            <w:r>
              <w:rPr>
                <w:rFonts w:ascii="Consolas" w:eastAsia="Consolas" w:hAnsi="Consolas" w:cs="Consolas"/>
                <w:sz w:val="20"/>
              </w:rPr>
              <w:br/>
              <w:t xml:space="preserve">        return train[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self.features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>], train['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Tổng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dân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số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>'], test[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self.features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>], test['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Tổng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dân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số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>']</w:t>
            </w:r>
            <w:r>
              <w:rPr>
                <w:rFonts w:ascii="Consolas" w:eastAsia="Consolas" w:hAnsi="Consolas" w:cs="Consolas"/>
                <w:sz w:val="20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sz w:val="20"/>
              </w:rPr>
              <w:br/>
            </w:r>
            <w:r>
              <w:rPr>
                <w:rFonts w:ascii="Consolas" w:eastAsia="Consolas" w:hAnsi="Consolas" w:cs="Consolas"/>
                <w:sz w:val="20"/>
              </w:rPr>
              <w:br/>
              <w:t xml:space="preserve">    def 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train_XGBoost_model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>(self):</w:t>
            </w:r>
            <w:r>
              <w:rPr>
                <w:rFonts w:ascii="Consolas" w:eastAsia="Consolas" w:hAnsi="Consolas" w:cs="Consolas"/>
                <w:sz w:val="20"/>
              </w:rPr>
              <w:br/>
              <w:t xml:space="preserve">        df = 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self.get_data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>()</w:t>
            </w:r>
            <w:r>
              <w:rPr>
                <w:rFonts w:ascii="Consolas" w:eastAsia="Consolas" w:hAnsi="Consolas" w:cs="Consolas"/>
                <w:sz w:val="20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X_train,y_train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X_test,y_test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self.data_splits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>(df)</w:t>
            </w:r>
            <w:r>
              <w:rPr>
                <w:rFonts w:ascii="Consolas" w:eastAsia="Consolas" w:hAnsi="Consolas" w:cs="Consolas"/>
                <w:sz w:val="20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self.XGBmodel.fit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X_train,y_train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>)</w:t>
            </w:r>
            <w:r>
              <w:rPr>
                <w:rFonts w:ascii="Consolas" w:eastAsia="Consolas" w:hAnsi="Consolas" w:cs="Consolas"/>
                <w:sz w:val="20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y_pred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self.XGBmodel.predict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X_test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>)</w:t>
            </w:r>
            <w:r>
              <w:rPr>
                <w:rFonts w:ascii="Consolas" w:eastAsia="Consolas" w:hAnsi="Consolas" w:cs="Consolas"/>
                <w:sz w:val="20"/>
              </w:rPr>
              <w:br/>
            </w:r>
            <w:r>
              <w:rPr>
                <w:rFonts w:ascii="Consolas" w:eastAsia="Consolas" w:hAnsi="Consolas" w:cs="Consolas"/>
                <w:sz w:val="20"/>
              </w:rPr>
              <w:br/>
              <w:t xml:space="preserve">        return pd.DataFrame(np.column_stack([y_pred,y_test]),columns=['y_pred','y_test']).to_csv(f'Result/Test_set/XGBModel/{self.region}_predict_result.csv')</w:t>
            </w:r>
            <w:r>
              <w:rPr>
                <w:rFonts w:ascii="Consolas" w:eastAsia="Consolas" w:hAnsi="Consolas" w:cs="Consolas"/>
                <w:sz w:val="20"/>
              </w:rPr>
              <w:br/>
            </w:r>
            <w:r>
              <w:rPr>
                <w:rFonts w:ascii="Consolas" w:eastAsia="Consolas" w:hAnsi="Consolas" w:cs="Consolas"/>
                <w:sz w:val="20"/>
              </w:rPr>
              <w:br/>
              <w:t xml:space="preserve">    def 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CrossValScore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self,scoring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>):</w:t>
            </w:r>
            <w:r>
              <w:rPr>
                <w:rFonts w:ascii="Consolas" w:eastAsia="Consolas" w:hAnsi="Consolas" w:cs="Consolas"/>
                <w:sz w:val="20"/>
              </w:rPr>
              <w:br/>
            </w:r>
            <w:r>
              <w:rPr>
                <w:rFonts w:ascii="Consolas" w:eastAsia="Consolas" w:hAnsi="Consolas" w:cs="Consolas"/>
                <w:sz w:val="20"/>
              </w:rPr>
              <w:lastRenderedPageBreak/>
              <w:t xml:space="preserve">        X = 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num_pipeline.fit_transform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>(Data)</w:t>
            </w:r>
            <w:r>
              <w:rPr>
                <w:rFonts w:ascii="Consolas" w:eastAsia="Consolas" w:hAnsi="Consolas" w:cs="Consolas"/>
                <w:sz w:val="20"/>
              </w:rPr>
              <w:br/>
              <w:t xml:space="preserve">        prepared = X[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self.features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>]</w:t>
            </w:r>
            <w:r>
              <w:rPr>
                <w:rFonts w:ascii="Consolas" w:eastAsia="Consolas" w:hAnsi="Consolas" w:cs="Consolas"/>
                <w:sz w:val="20"/>
              </w:rPr>
              <w:br/>
              <w:t xml:space="preserve">        label = X['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Tổng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dân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số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>']</w:t>
            </w:r>
            <w:r>
              <w:rPr>
                <w:rFonts w:ascii="Consolas" w:eastAsia="Consolas" w:hAnsi="Consolas" w:cs="Consolas"/>
                <w:sz w:val="20"/>
              </w:rPr>
              <w:br/>
              <w:t xml:space="preserve">        return cross_val_score(self.XGBmodel,prepared,label,scoring=scoring,cv=5)    </w:t>
            </w:r>
            <w:r>
              <w:rPr>
                <w:rFonts w:ascii="Consolas" w:eastAsia="Consolas" w:hAnsi="Consolas" w:cs="Consolas"/>
                <w:sz w:val="20"/>
              </w:rPr>
              <w:br/>
              <w:t>features = ['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Vùng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>','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Khu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vực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>','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Năm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>','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Tỷ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lệ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nam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nữ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>', 'Nam', '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Nữ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>',</w:t>
            </w:r>
            <w:r>
              <w:rPr>
                <w:rFonts w:ascii="Consolas" w:eastAsia="Consolas" w:hAnsi="Consolas" w:cs="Consolas"/>
                <w:sz w:val="20"/>
              </w:rPr>
              <w:br/>
              <w:t xml:space="preserve">       '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Tổng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dân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số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thành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thị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>', '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Tổng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dân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số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nông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thôn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>', '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Diện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tích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>(Km2)',</w:t>
            </w:r>
            <w:r>
              <w:rPr>
                <w:rFonts w:ascii="Consolas" w:eastAsia="Consolas" w:hAnsi="Consolas" w:cs="Consolas"/>
                <w:sz w:val="20"/>
              </w:rPr>
              <w:br/>
              <w:t xml:space="preserve">       '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Dân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số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trung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bình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 xml:space="preserve"> (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Nghìn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người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>)', '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Mật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độ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dân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số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 xml:space="preserve"> (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Người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>/km2)',</w:t>
            </w:r>
            <w:r>
              <w:rPr>
                <w:rFonts w:ascii="Consolas" w:eastAsia="Consolas" w:hAnsi="Consolas" w:cs="Consolas"/>
                <w:sz w:val="20"/>
              </w:rPr>
              <w:br/>
              <w:t xml:space="preserve">       '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Tỷ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suất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sinh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thô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>', '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Tỷ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suất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chết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thô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>', '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Tỷ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lệ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tăng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tự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nhiên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>',</w:t>
            </w:r>
            <w:r>
              <w:rPr>
                <w:rFonts w:ascii="Consolas" w:eastAsia="Consolas" w:hAnsi="Consolas" w:cs="Consolas"/>
                <w:sz w:val="20"/>
              </w:rPr>
              <w:br/>
              <w:t xml:space="preserve">       '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Tỷ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suất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nhập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cư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>', '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Tỷ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suất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xuất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cư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>', '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Tỷ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suất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 xml:space="preserve"> di 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cư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thuần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>',</w:t>
            </w:r>
            <w:r>
              <w:rPr>
                <w:rFonts w:ascii="Consolas" w:eastAsia="Consolas" w:hAnsi="Consolas" w:cs="Consolas"/>
                <w:sz w:val="20"/>
              </w:rPr>
              <w:br/>
              <w:t xml:space="preserve">       '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Tỉ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lệ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thất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nghiệp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>', '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Tỉ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lệ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thất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nghiệp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 xml:space="preserve"> ở 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thành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thị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>',</w:t>
            </w:r>
            <w:r>
              <w:rPr>
                <w:rFonts w:ascii="Consolas" w:eastAsia="Consolas" w:hAnsi="Consolas" w:cs="Consolas"/>
                <w:sz w:val="20"/>
              </w:rPr>
              <w:br/>
              <w:t xml:space="preserve">       '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Tỉ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lệ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thất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nghiệp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 xml:space="preserve"> ở 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nông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thôn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>','prev_density','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growth_density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>']</w:t>
            </w:r>
            <w:r>
              <w:rPr>
                <w:rFonts w:ascii="Consolas" w:eastAsia="Consolas" w:hAnsi="Consolas" w:cs="Consolas"/>
                <w:sz w:val="20"/>
              </w:rPr>
              <w:br/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PredictModel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XGBModel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>('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Hà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Nội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>',features)</w:t>
            </w:r>
            <w:r>
              <w:rPr>
                <w:rFonts w:ascii="Consolas" w:eastAsia="Consolas" w:hAnsi="Consolas" w:cs="Consolas"/>
                <w:sz w:val="20"/>
              </w:rPr>
              <w:br/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PredictModel.train_XGBoost_model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>()</w:t>
            </w:r>
            <w:r>
              <w:rPr>
                <w:rFonts w:ascii="Consolas" w:eastAsia="Consolas" w:hAnsi="Consolas" w:cs="Consolas"/>
                <w:sz w:val="20"/>
              </w:rPr>
              <w:br/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PredictModel.CrossValScore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>('r2')</w:t>
            </w:r>
          </w:p>
          <w:p w14:paraId="54D78E59" w14:textId="77777777" w:rsidR="00095476" w:rsidRDefault="00095476"/>
        </w:tc>
      </w:tr>
    </w:tbl>
    <w:p w14:paraId="39D9519F" w14:textId="77777777" w:rsidR="00095476" w:rsidRDefault="00095476"/>
    <w:p w14:paraId="21A88A1E" w14:textId="2981A48C" w:rsidR="009829B1" w:rsidRDefault="00D447BA">
      <w:pPr>
        <w:pStyle w:val="Heading2"/>
      </w:pPr>
      <w:r>
        <w:t>4. Mã nguồn hỗ trợ</w:t>
      </w:r>
    </w:p>
    <w:p w14:paraId="59C775DE" w14:textId="5EA78193" w:rsidR="009829B1" w:rsidRDefault="00D447BA">
      <w:r>
        <w:t xml:space="preserve">4.1. Import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</w:p>
    <w:tbl>
      <w:tblPr>
        <w:tblStyle w:val="TableGrid"/>
        <w:tblW w:w="0" w:type="auto"/>
        <w:shd w:val="clear" w:color="auto" w:fill="EEECE1" w:themeFill="background2"/>
        <w:tblLook w:val="04A0" w:firstRow="1" w:lastRow="0" w:firstColumn="1" w:lastColumn="0" w:noHBand="0" w:noVBand="1"/>
      </w:tblPr>
      <w:tblGrid>
        <w:gridCol w:w="8856"/>
      </w:tblGrid>
      <w:tr w:rsidR="00095476" w14:paraId="05EB7190" w14:textId="77777777" w:rsidTr="00095476">
        <w:tc>
          <w:tcPr>
            <w:tcW w:w="8856" w:type="dxa"/>
            <w:shd w:val="clear" w:color="auto" w:fill="EEECE1" w:themeFill="background2"/>
          </w:tcPr>
          <w:p w14:paraId="1C1C54BC" w14:textId="55A52D37" w:rsidR="00095476" w:rsidRDefault="00095476">
            <w:r>
              <w:rPr>
                <w:rFonts w:ascii="Consolas" w:eastAsia="Consolas" w:hAnsi="Consolas" w:cs="Consolas"/>
                <w:sz w:val="20"/>
              </w:rPr>
              <w:t xml:space="preserve">import 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numpy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 xml:space="preserve"> as np</w:t>
            </w:r>
            <w:r>
              <w:rPr>
                <w:rFonts w:ascii="Consolas" w:eastAsia="Consolas" w:hAnsi="Consolas" w:cs="Consolas"/>
                <w:sz w:val="20"/>
              </w:rPr>
              <w:br/>
              <w:t>import pandas as pd</w:t>
            </w:r>
            <w:r>
              <w:rPr>
                <w:rFonts w:ascii="Consolas" w:eastAsia="Consolas" w:hAnsi="Consolas" w:cs="Consolas"/>
                <w:sz w:val="20"/>
              </w:rPr>
              <w:br/>
              <w:t xml:space="preserve">import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sz w:val="20"/>
              </w:rPr>
              <w:t>matplotlib.pyplot</w:t>
            </w:r>
            <w:proofErr w:type="spellEnd"/>
            <w:proofErr w:type="gramEnd"/>
            <w:r>
              <w:rPr>
                <w:rFonts w:ascii="Consolas" w:eastAsia="Consolas" w:hAnsi="Consolas" w:cs="Consolas"/>
                <w:sz w:val="20"/>
              </w:rPr>
              <w:t xml:space="preserve"> as 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plt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br/>
              <w:t xml:space="preserve">from 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sklearn.model_selection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 xml:space="preserve"> import 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train_test_split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br/>
              <w:t xml:space="preserve">from 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xgboost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 xml:space="preserve"> import 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XGBRegressor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br/>
              <w:t xml:space="preserve">from 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sklearn.preprocessing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 xml:space="preserve"> import 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LabelEncoder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br/>
              <w:t xml:space="preserve">from 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sklearn.metrics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 xml:space="preserve"> import r2_score, 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mean_absolute_error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br/>
              <w:t xml:space="preserve">from 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sklearn.model_selection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 xml:space="preserve"> import 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cross_val_score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br/>
              <w:t xml:space="preserve">from 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sklearn.base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 xml:space="preserve"> import 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BaseEstimator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TransformerMixin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br/>
              <w:t xml:space="preserve">from 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sklearn.pipeline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 xml:space="preserve"> import Pipeline</w:t>
            </w:r>
          </w:p>
        </w:tc>
      </w:tr>
    </w:tbl>
    <w:p w14:paraId="5B22C270" w14:textId="77777777" w:rsidR="00095476" w:rsidRDefault="00095476"/>
    <w:p w14:paraId="5D339160" w14:textId="5A00393D" w:rsidR="009829B1" w:rsidRDefault="00D447BA">
      <w:r>
        <w:t xml:space="preserve">4.2. </w:t>
      </w:r>
      <w:proofErr w:type="spellStart"/>
      <w:r>
        <w:t>Các</w:t>
      </w:r>
      <w:proofErr w:type="spellEnd"/>
      <w:r>
        <w:t xml:space="preserve"> cell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khác</w:t>
      </w:r>
      <w:proofErr w:type="spellEnd"/>
    </w:p>
    <w:tbl>
      <w:tblPr>
        <w:tblStyle w:val="TableGrid"/>
        <w:tblW w:w="0" w:type="auto"/>
        <w:shd w:val="clear" w:color="auto" w:fill="EEECE1" w:themeFill="background2"/>
        <w:tblLook w:val="04A0" w:firstRow="1" w:lastRow="0" w:firstColumn="1" w:lastColumn="0" w:noHBand="0" w:noVBand="1"/>
      </w:tblPr>
      <w:tblGrid>
        <w:gridCol w:w="8856"/>
      </w:tblGrid>
      <w:tr w:rsidR="00095476" w14:paraId="43D2ED46" w14:textId="77777777" w:rsidTr="00095476">
        <w:tc>
          <w:tcPr>
            <w:tcW w:w="8856" w:type="dxa"/>
            <w:shd w:val="clear" w:color="auto" w:fill="EEECE1" w:themeFill="background2"/>
          </w:tcPr>
          <w:p w14:paraId="0DE560FD" w14:textId="77777777" w:rsidR="00095476" w:rsidRDefault="00095476" w:rsidP="00095476">
            <w:r>
              <w:rPr>
                <w:rFonts w:ascii="Consolas" w:eastAsia="Consolas" w:hAnsi="Consolas" w:cs="Consolas"/>
                <w:sz w:val="20"/>
              </w:rPr>
              <w:t xml:space="preserve">Data =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sz w:val="20"/>
              </w:rPr>
              <w:t>pd.read</w:t>
            </w:r>
            <w:proofErr w:type="gramEnd"/>
            <w:r>
              <w:rPr>
                <w:rFonts w:ascii="Consolas" w:eastAsia="Consolas" w:hAnsi="Consolas" w:cs="Consolas"/>
                <w:sz w:val="20"/>
              </w:rPr>
              <w:t>_csv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>('Datasets/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Clean_data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>/Locality_Analyst.csv')</w:t>
            </w:r>
          </w:p>
          <w:p w14:paraId="0956038D" w14:textId="77777777" w:rsidR="00095476" w:rsidRDefault="00095476"/>
        </w:tc>
      </w:tr>
    </w:tbl>
    <w:p w14:paraId="55A0D218" w14:textId="77777777" w:rsidR="00095476" w:rsidRDefault="00095476"/>
    <w:p w14:paraId="6DDADF03" w14:textId="7EF85593" w:rsidR="009829B1" w:rsidRDefault="00D447BA">
      <w:pPr>
        <w:pStyle w:val="Heading2"/>
      </w:pPr>
      <w:r>
        <w:t>5. Phân tích kết quả dự đoán (R²)</w:t>
      </w:r>
    </w:p>
    <w:p w14:paraId="00AA6510" w14:textId="00142F48" w:rsidR="009829B1" w:rsidRDefault="00D447BA">
      <w:r>
        <w:t>Kết quả R² từ đánh giá chéo (5 giá trị): [0.95, 0.99, 0.99, 0.91, 0.99]</w:t>
      </w:r>
    </w:p>
    <w:p w14:paraId="2166913C" w14:textId="1CA137BE" w:rsidR="00A37E60" w:rsidRDefault="00A37E60" w:rsidP="00A37E60">
      <w:r w:rsidRPr="00A37E60">
        <w:drawing>
          <wp:inline distT="0" distB="0" distL="0" distR="0" wp14:anchorId="6FE43788" wp14:editId="7FF11729">
            <wp:extent cx="5486400" cy="14801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8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3CABD" w14:textId="5669308B" w:rsidR="009829B1" w:rsidRDefault="00D447BA">
      <w:r>
        <w:lastRenderedPageBreak/>
        <w:t>- Trung bình R² = 0.97</w:t>
      </w:r>
      <w:r>
        <w:br/>
        <w:t>- Độ lệch chuẩn (mẫu) = 0.038</w:t>
      </w:r>
      <w:r>
        <w:br/>
        <w:t>- Min = 0.91 | Max = 0.99</w:t>
      </w:r>
      <w:r>
        <w:br/>
        <w:t xml:space="preserve">- Khoảng tin </w:t>
      </w:r>
      <w:proofErr w:type="spellStart"/>
      <w:r>
        <w:t>cậy</w:t>
      </w:r>
      <w:proofErr w:type="spellEnd"/>
      <w:r>
        <w:t xml:space="preserve"> 95% (</w:t>
      </w:r>
      <w:proofErr w:type="spellStart"/>
      <w:r>
        <w:t>xấp</w:t>
      </w:r>
      <w:proofErr w:type="spellEnd"/>
      <w:r>
        <w:t xml:space="preserve"> </w:t>
      </w:r>
      <w:proofErr w:type="spellStart"/>
      <w:r>
        <w:t>xỉ</w:t>
      </w:r>
      <w:proofErr w:type="spellEnd"/>
      <w:r>
        <w:t xml:space="preserve">)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R²: [0.92, </w:t>
      </w:r>
      <w:r w:rsidR="00095476">
        <w:t>0,99</w:t>
      </w:r>
      <w:r>
        <w:t>]</w:t>
      </w:r>
    </w:p>
    <w:p w14:paraId="5AB589C7" w14:textId="5F12747B" w:rsidR="009829B1" w:rsidRDefault="00D447BA">
      <w:r>
        <w:t>Diễn giải:</w:t>
      </w:r>
      <w:r>
        <w:br/>
        <w:t xml:space="preserve">• R² ≈ 0.95–0.99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hình giải thích được ~95%–99.9% phương sai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,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cao</w:t>
      </w:r>
      <w:proofErr w:type="spellEnd"/>
      <w:r>
        <w:t>.</w:t>
      </w:r>
    </w:p>
    <w:p w14:paraId="017389D3" w14:textId="61319528" w:rsidR="009829B1" w:rsidRDefault="00D447BA">
      <w:pPr>
        <w:pStyle w:val="Heading2"/>
      </w:pPr>
      <w:r>
        <w:t xml:space="preserve">6. Kết luận </w:t>
      </w:r>
    </w:p>
    <w:p w14:paraId="487B1C73" w14:textId="157203BA" w:rsidR="009829B1" w:rsidRDefault="00D447BA">
      <w:r>
        <w:t xml:space="preserve">Mô hình XGBRegressor đạt hiệu năng rất </w:t>
      </w:r>
      <w:proofErr w:type="spellStart"/>
      <w:r>
        <w:t>cao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. </w:t>
      </w:r>
    </w:p>
    <w:p w14:paraId="3D18DE74" w14:textId="77777777" w:rsidR="00620EAF" w:rsidRPr="00620EAF" w:rsidRDefault="00620EAF" w:rsidP="00620EAF">
      <w:pPr>
        <w:pStyle w:val="Heading1"/>
        <w:rPr>
          <w:sz w:val="24"/>
          <w:szCs w:val="24"/>
        </w:rPr>
      </w:pPr>
      <w:r w:rsidRPr="00620EAF">
        <w:rPr>
          <w:sz w:val="24"/>
          <w:szCs w:val="24"/>
        </w:rPr>
        <w:t xml:space="preserve">7. </w:t>
      </w:r>
      <w:proofErr w:type="spellStart"/>
      <w:r w:rsidRPr="00620EAF">
        <w:rPr>
          <w:sz w:val="24"/>
          <w:szCs w:val="24"/>
        </w:rPr>
        <w:t>Phân</w:t>
      </w:r>
      <w:proofErr w:type="spellEnd"/>
      <w:r w:rsidRPr="00620EAF">
        <w:rPr>
          <w:sz w:val="24"/>
          <w:szCs w:val="24"/>
        </w:rPr>
        <w:t xml:space="preserve"> </w:t>
      </w:r>
      <w:proofErr w:type="spellStart"/>
      <w:r w:rsidRPr="00620EAF">
        <w:rPr>
          <w:sz w:val="24"/>
          <w:szCs w:val="24"/>
        </w:rPr>
        <w:t>tích</w:t>
      </w:r>
      <w:proofErr w:type="spellEnd"/>
      <w:r w:rsidRPr="00620EAF">
        <w:rPr>
          <w:sz w:val="24"/>
          <w:szCs w:val="24"/>
        </w:rPr>
        <w:t xml:space="preserve"> </w:t>
      </w:r>
      <w:proofErr w:type="spellStart"/>
      <w:r w:rsidRPr="00620EAF">
        <w:rPr>
          <w:sz w:val="24"/>
          <w:szCs w:val="24"/>
        </w:rPr>
        <w:t>kết</w:t>
      </w:r>
      <w:proofErr w:type="spellEnd"/>
      <w:r w:rsidRPr="00620EAF">
        <w:rPr>
          <w:sz w:val="24"/>
          <w:szCs w:val="24"/>
        </w:rPr>
        <w:t xml:space="preserve"> </w:t>
      </w:r>
      <w:proofErr w:type="spellStart"/>
      <w:r w:rsidRPr="00620EAF">
        <w:rPr>
          <w:sz w:val="24"/>
          <w:szCs w:val="24"/>
        </w:rPr>
        <w:t>quả</w:t>
      </w:r>
      <w:proofErr w:type="spellEnd"/>
      <w:r w:rsidRPr="00620EAF">
        <w:rPr>
          <w:sz w:val="24"/>
          <w:szCs w:val="24"/>
        </w:rPr>
        <w:t xml:space="preserve"> </w:t>
      </w:r>
      <w:proofErr w:type="spellStart"/>
      <w:r w:rsidRPr="00620EAF">
        <w:rPr>
          <w:sz w:val="24"/>
          <w:szCs w:val="24"/>
        </w:rPr>
        <w:t>dự</w:t>
      </w:r>
      <w:proofErr w:type="spellEnd"/>
      <w:r w:rsidRPr="00620EAF">
        <w:rPr>
          <w:sz w:val="24"/>
          <w:szCs w:val="24"/>
        </w:rPr>
        <w:t xml:space="preserve"> </w:t>
      </w:r>
      <w:proofErr w:type="spellStart"/>
      <w:r w:rsidRPr="00620EAF">
        <w:rPr>
          <w:sz w:val="24"/>
          <w:szCs w:val="24"/>
        </w:rPr>
        <w:t>đoán</w:t>
      </w:r>
      <w:proofErr w:type="spellEnd"/>
      <w:r w:rsidRPr="00620EAF">
        <w:rPr>
          <w:sz w:val="24"/>
          <w:szCs w:val="24"/>
        </w:rPr>
        <w:t xml:space="preserve"> </w:t>
      </w:r>
      <w:proofErr w:type="spellStart"/>
      <w:r w:rsidRPr="00620EAF">
        <w:rPr>
          <w:sz w:val="24"/>
          <w:szCs w:val="24"/>
        </w:rPr>
        <w:t>bằng</w:t>
      </w:r>
      <w:proofErr w:type="spellEnd"/>
      <w:r w:rsidRPr="00620EAF">
        <w:rPr>
          <w:sz w:val="24"/>
          <w:szCs w:val="24"/>
        </w:rPr>
        <w:t xml:space="preserve"> ARIMA</w:t>
      </w:r>
    </w:p>
    <w:p w14:paraId="7E1ACD85" w14:textId="77777777" w:rsidR="00620EAF" w:rsidRPr="00620EAF" w:rsidRDefault="00620EAF" w:rsidP="00620EAF">
      <w:pPr>
        <w:pStyle w:val="Heading1"/>
        <w:rPr>
          <w:rFonts w:cstheme="majorHAnsi"/>
          <w:sz w:val="24"/>
          <w:szCs w:val="24"/>
        </w:rPr>
      </w:pPr>
      <w:r w:rsidRPr="00620EAF">
        <w:rPr>
          <w:rFonts w:cstheme="majorHAnsi"/>
          <w:sz w:val="24"/>
          <w:szCs w:val="24"/>
        </w:rPr>
        <w:t xml:space="preserve">7.1. </w:t>
      </w:r>
      <w:proofErr w:type="spellStart"/>
      <w:r w:rsidRPr="00620EAF">
        <w:rPr>
          <w:rFonts w:cstheme="majorHAnsi"/>
          <w:sz w:val="24"/>
          <w:szCs w:val="24"/>
        </w:rPr>
        <w:t>Tổng</w:t>
      </w:r>
      <w:proofErr w:type="spellEnd"/>
      <w:r w:rsidRPr="00620EAF">
        <w:rPr>
          <w:rFonts w:cstheme="majorHAnsi"/>
          <w:sz w:val="24"/>
          <w:szCs w:val="24"/>
        </w:rPr>
        <w:t xml:space="preserve"> </w:t>
      </w:r>
      <w:proofErr w:type="spellStart"/>
      <w:r w:rsidRPr="00620EAF">
        <w:rPr>
          <w:rFonts w:cstheme="majorHAnsi"/>
          <w:sz w:val="24"/>
          <w:szCs w:val="24"/>
        </w:rPr>
        <w:t>quan</w:t>
      </w:r>
      <w:proofErr w:type="spellEnd"/>
    </w:p>
    <w:p w14:paraId="654B6F29" w14:textId="77777777" w:rsidR="00620EAF" w:rsidRDefault="00620EAF" w:rsidP="00620EAF">
      <w:r>
        <w:t xml:space="preserve">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huấn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 ở file 06_Machine_</w:t>
      </w:r>
      <w:proofErr w:type="gramStart"/>
      <w:r>
        <w:t>learning.ipynb</w:t>
      </w:r>
      <w:proofErr w:type="gramEnd"/>
      <w:r>
        <w:t xml:space="preserve">, file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,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hóa</w:t>
      </w:r>
      <w:proofErr w:type="spellEnd"/>
      <w:r>
        <w:t>.</w:t>
      </w:r>
    </w:p>
    <w:p w14:paraId="19F45DE0" w14:textId="77777777" w:rsidR="00620EAF" w:rsidRPr="00FC0446" w:rsidRDefault="00620EAF" w:rsidP="00620EAF">
      <w:pPr>
        <w:pStyle w:val="Heading2"/>
        <w:numPr>
          <w:ilvl w:val="0"/>
          <w:numId w:val="10"/>
        </w:numPr>
        <w:rPr>
          <w:sz w:val="24"/>
          <w:szCs w:val="24"/>
        </w:rPr>
      </w:pPr>
      <w:proofErr w:type="spellStart"/>
      <w:r w:rsidRPr="00FC0446">
        <w:rPr>
          <w:sz w:val="24"/>
          <w:szCs w:val="24"/>
        </w:rPr>
        <w:t>Bối</w:t>
      </w:r>
      <w:proofErr w:type="spellEnd"/>
      <w:r w:rsidRPr="00FC0446">
        <w:rPr>
          <w:sz w:val="24"/>
          <w:szCs w:val="24"/>
        </w:rPr>
        <w:t xml:space="preserve"> </w:t>
      </w:r>
      <w:proofErr w:type="spellStart"/>
      <w:r w:rsidRPr="00FC0446">
        <w:rPr>
          <w:sz w:val="24"/>
          <w:szCs w:val="24"/>
        </w:rPr>
        <w:t>cảnh</w:t>
      </w:r>
      <w:proofErr w:type="spellEnd"/>
      <w:r w:rsidRPr="00FC0446">
        <w:rPr>
          <w:sz w:val="24"/>
          <w:szCs w:val="24"/>
        </w:rPr>
        <w:t xml:space="preserve"> </w:t>
      </w:r>
      <w:proofErr w:type="spellStart"/>
      <w:r w:rsidRPr="00FC0446">
        <w:rPr>
          <w:sz w:val="24"/>
          <w:szCs w:val="24"/>
        </w:rPr>
        <w:t>bài</w:t>
      </w:r>
      <w:proofErr w:type="spellEnd"/>
      <w:r w:rsidRPr="00FC0446">
        <w:rPr>
          <w:sz w:val="24"/>
          <w:szCs w:val="24"/>
        </w:rPr>
        <w:t xml:space="preserve"> </w:t>
      </w:r>
      <w:proofErr w:type="spellStart"/>
      <w:r w:rsidRPr="00FC0446">
        <w:rPr>
          <w:sz w:val="24"/>
          <w:szCs w:val="24"/>
        </w:rPr>
        <w:t>toán</w:t>
      </w:r>
      <w:proofErr w:type="spellEnd"/>
    </w:p>
    <w:p w14:paraId="4EC21604" w14:textId="77777777" w:rsidR="00620EAF" w:rsidRPr="003A74AE" w:rsidRDefault="00620EAF" w:rsidP="00620EAF">
      <w:pPr>
        <w:ind w:left="1440"/>
      </w:pPr>
      <w:proofErr w:type="spellStart"/>
      <w:r w:rsidRPr="003A74AE">
        <w:t>Trong</w:t>
      </w:r>
      <w:proofErr w:type="spellEnd"/>
      <w:r w:rsidRPr="003A74AE">
        <w:t xml:space="preserve"> </w:t>
      </w:r>
      <w:proofErr w:type="spellStart"/>
      <w:r w:rsidRPr="003A74AE">
        <w:t>bài</w:t>
      </w:r>
      <w:proofErr w:type="spellEnd"/>
      <w:r w:rsidRPr="003A74AE">
        <w:t xml:space="preserve"> </w:t>
      </w:r>
      <w:proofErr w:type="spellStart"/>
      <w:r w:rsidRPr="003A74AE">
        <w:t>thực</w:t>
      </w:r>
      <w:proofErr w:type="spellEnd"/>
      <w:r w:rsidRPr="003A74AE">
        <w:t xml:space="preserve"> </w:t>
      </w:r>
      <w:proofErr w:type="spellStart"/>
      <w:r w:rsidRPr="003A74AE">
        <w:t>hành</w:t>
      </w:r>
      <w:proofErr w:type="spellEnd"/>
      <w:r w:rsidRPr="003A74AE">
        <w:t xml:space="preserve"> Machine Learning, </w:t>
      </w:r>
      <w:proofErr w:type="spellStart"/>
      <w:r w:rsidRPr="003A74AE">
        <w:t>mô</w:t>
      </w:r>
      <w:proofErr w:type="spellEnd"/>
      <w:r w:rsidRPr="003A74AE">
        <w:t xml:space="preserve"> </w:t>
      </w:r>
      <w:proofErr w:type="spellStart"/>
      <w:r w:rsidRPr="003A74AE">
        <w:t>hình</w:t>
      </w:r>
      <w:proofErr w:type="spellEnd"/>
      <w:r w:rsidRPr="003A74AE">
        <w:t xml:space="preserve"> </w:t>
      </w:r>
      <w:r w:rsidRPr="003A74AE">
        <w:rPr>
          <w:rStyle w:val="Strong"/>
          <w:b w:val="0"/>
          <w:bCs w:val="0"/>
        </w:rPr>
        <w:t>ARIMA (</w:t>
      </w:r>
      <w:proofErr w:type="spellStart"/>
      <w:r w:rsidRPr="003A74AE">
        <w:rPr>
          <w:rStyle w:val="Strong"/>
          <w:b w:val="0"/>
          <w:bCs w:val="0"/>
        </w:rPr>
        <w:t>AutoRegressive</w:t>
      </w:r>
      <w:proofErr w:type="spellEnd"/>
      <w:r w:rsidRPr="003A74AE">
        <w:rPr>
          <w:rStyle w:val="Strong"/>
          <w:b w:val="0"/>
          <w:bCs w:val="0"/>
        </w:rPr>
        <w:t xml:space="preserve"> Integrated Moving Average)</w:t>
      </w:r>
      <w:r w:rsidRPr="003A74AE">
        <w:t xml:space="preserve"> </w:t>
      </w:r>
      <w:proofErr w:type="spellStart"/>
      <w:r w:rsidRPr="003A74AE">
        <w:t>được</w:t>
      </w:r>
      <w:proofErr w:type="spellEnd"/>
      <w:r w:rsidRPr="003A74AE">
        <w:t xml:space="preserve"> </w:t>
      </w:r>
      <w:proofErr w:type="spellStart"/>
      <w:r w:rsidRPr="003A74AE">
        <w:t>áp</w:t>
      </w:r>
      <w:proofErr w:type="spellEnd"/>
      <w:r w:rsidRPr="003A74AE">
        <w:t xml:space="preserve"> </w:t>
      </w:r>
      <w:proofErr w:type="spellStart"/>
      <w:r w:rsidRPr="003A74AE">
        <w:t>dụng</w:t>
      </w:r>
      <w:proofErr w:type="spellEnd"/>
      <w:r w:rsidRPr="003A74AE">
        <w:t xml:space="preserve"> </w:t>
      </w:r>
      <w:proofErr w:type="spellStart"/>
      <w:r w:rsidRPr="003A74AE">
        <w:t>để</w:t>
      </w:r>
      <w:proofErr w:type="spellEnd"/>
      <w:r w:rsidRPr="003A74AE">
        <w:t xml:space="preserve"> </w:t>
      </w:r>
      <w:proofErr w:type="spellStart"/>
      <w:r w:rsidRPr="003A74AE">
        <w:rPr>
          <w:rStyle w:val="Strong"/>
          <w:b w:val="0"/>
          <w:bCs w:val="0"/>
        </w:rPr>
        <w:t>dự</w:t>
      </w:r>
      <w:proofErr w:type="spellEnd"/>
      <w:r w:rsidRPr="003A74AE">
        <w:rPr>
          <w:rStyle w:val="Strong"/>
          <w:b w:val="0"/>
          <w:bCs w:val="0"/>
        </w:rPr>
        <w:t xml:space="preserve"> </w:t>
      </w:r>
      <w:proofErr w:type="spellStart"/>
      <w:r w:rsidRPr="003A74AE">
        <w:rPr>
          <w:rStyle w:val="Strong"/>
          <w:b w:val="0"/>
          <w:bCs w:val="0"/>
        </w:rPr>
        <w:t>đoán</w:t>
      </w:r>
      <w:proofErr w:type="spellEnd"/>
      <w:r w:rsidRPr="003A74AE">
        <w:rPr>
          <w:rStyle w:val="Strong"/>
          <w:b w:val="0"/>
          <w:bCs w:val="0"/>
        </w:rPr>
        <w:t xml:space="preserve"> </w:t>
      </w:r>
      <w:proofErr w:type="spellStart"/>
      <w:r w:rsidRPr="003A74AE">
        <w:rPr>
          <w:rStyle w:val="Strong"/>
          <w:b w:val="0"/>
          <w:bCs w:val="0"/>
        </w:rPr>
        <w:t>tổng</w:t>
      </w:r>
      <w:proofErr w:type="spellEnd"/>
      <w:r w:rsidRPr="003A74AE">
        <w:rPr>
          <w:rStyle w:val="Strong"/>
          <w:b w:val="0"/>
          <w:bCs w:val="0"/>
        </w:rPr>
        <w:t xml:space="preserve"> </w:t>
      </w:r>
      <w:proofErr w:type="spellStart"/>
      <w:r w:rsidRPr="003A74AE">
        <w:rPr>
          <w:rStyle w:val="Strong"/>
          <w:b w:val="0"/>
          <w:bCs w:val="0"/>
        </w:rPr>
        <w:t>dân</w:t>
      </w:r>
      <w:proofErr w:type="spellEnd"/>
      <w:r w:rsidRPr="003A74AE">
        <w:rPr>
          <w:rStyle w:val="Strong"/>
          <w:b w:val="0"/>
          <w:bCs w:val="0"/>
        </w:rPr>
        <w:t xml:space="preserve"> </w:t>
      </w:r>
      <w:proofErr w:type="spellStart"/>
      <w:r w:rsidRPr="003A74AE">
        <w:rPr>
          <w:rStyle w:val="Strong"/>
          <w:b w:val="0"/>
          <w:bCs w:val="0"/>
        </w:rPr>
        <w:t>số</w:t>
      </w:r>
      <w:proofErr w:type="spellEnd"/>
      <w:r w:rsidRPr="003A74AE">
        <w:rPr>
          <w:rStyle w:val="Strong"/>
          <w:b w:val="0"/>
          <w:bCs w:val="0"/>
        </w:rPr>
        <w:t xml:space="preserve"> (“</w:t>
      </w:r>
      <w:proofErr w:type="spellStart"/>
      <w:r w:rsidRPr="003A74AE">
        <w:rPr>
          <w:rStyle w:val="Strong"/>
          <w:b w:val="0"/>
          <w:bCs w:val="0"/>
        </w:rPr>
        <w:t>Tổng</w:t>
      </w:r>
      <w:proofErr w:type="spellEnd"/>
      <w:r w:rsidRPr="003A74AE">
        <w:rPr>
          <w:rStyle w:val="Strong"/>
          <w:b w:val="0"/>
          <w:bCs w:val="0"/>
        </w:rPr>
        <w:t xml:space="preserve"> </w:t>
      </w:r>
      <w:proofErr w:type="spellStart"/>
      <w:r w:rsidRPr="003A74AE">
        <w:rPr>
          <w:rStyle w:val="Strong"/>
          <w:b w:val="0"/>
          <w:bCs w:val="0"/>
        </w:rPr>
        <w:t>dân</w:t>
      </w:r>
      <w:proofErr w:type="spellEnd"/>
      <w:r w:rsidRPr="003A74AE">
        <w:rPr>
          <w:rStyle w:val="Strong"/>
          <w:b w:val="0"/>
          <w:bCs w:val="0"/>
        </w:rPr>
        <w:t xml:space="preserve"> </w:t>
      </w:r>
      <w:proofErr w:type="spellStart"/>
      <w:r w:rsidRPr="003A74AE">
        <w:rPr>
          <w:rStyle w:val="Strong"/>
          <w:b w:val="0"/>
          <w:bCs w:val="0"/>
        </w:rPr>
        <w:t>số</w:t>
      </w:r>
      <w:proofErr w:type="spellEnd"/>
      <w:r w:rsidRPr="003A74AE">
        <w:rPr>
          <w:rStyle w:val="Strong"/>
          <w:b w:val="0"/>
          <w:bCs w:val="0"/>
        </w:rPr>
        <w:t xml:space="preserve">”) </w:t>
      </w:r>
      <w:proofErr w:type="spellStart"/>
      <w:r w:rsidRPr="003A74AE">
        <w:rPr>
          <w:rStyle w:val="Strong"/>
          <w:b w:val="0"/>
          <w:bCs w:val="0"/>
        </w:rPr>
        <w:t>của</w:t>
      </w:r>
      <w:proofErr w:type="spellEnd"/>
      <w:r w:rsidRPr="003A74AE">
        <w:rPr>
          <w:rStyle w:val="Strong"/>
          <w:b w:val="0"/>
          <w:bCs w:val="0"/>
        </w:rPr>
        <w:t xml:space="preserve"> </w:t>
      </w:r>
      <w:proofErr w:type="spellStart"/>
      <w:r w:rsidRPr="003A74AE">
        <w:rPr>
          <w:rStyle w:val="Strong"/>
          <w:b w:val="0"/>
          <w:bCs w:val="0"/>
        </w:rPr>
        <w:t>từng</w:t>
      </w:r>
      <w:proofErr w:type="spellEnd"/>
      <w:r w:rsidRPr="003A74AE">
        <w:rPr>
          <w:rStyle w:val="Strong"/>
          <w:b w:val="0"/>
          <w:bCs w:val="0"/>
        </w:rPr>
        <w:t xml:space="preserve"> </w:t>
      </w:r>
      <w:proofErr w:type="spellStart"/>
      <w:r w:rsidRPr="003A74AE">
        <w:rPr>
          <w:rStyle w:val="Strong"/>
          <w:b w:val="0"/>
          <w:bCs w:val="0"/>
        </w:rPr>
        <w:t>vùng</w:t>
      </w:r>
      <w:proofErr w:type="spellEnd"/>
      <w:r w:rsidRPr="003A74AE">
        <w:rPr>
          <w:rStyle w:val="Strong"/>
          <w:b w:val="0"/>
          <w:bCs w:val="0"/>
        </w:rPr>
        <w:t xml:space="preserve"> </w:t>
      </w:r>
      <w:proofErr w:type="spellStart"/>
      <w:r w:rsidRPr="003A74AE">
        <w:rPr>
          <w:rStyle w:val="Strong"/>
          <w:b w:val="0"/>
          <w:bCs w:val="0"/>
        </w:rPr>
        <w:t>theo</w:t>
      </w:r>
      <w:proofErr w:type="spellEnd"/>
      <w:r w:rsidRPr="003A74AE">
        <w:rPr>
          <w:rStyle w:val="Strong"/>
          <w:b w:val="0"/>
          <w:bCs w:val="0"/>
        </w:rPr>
        <w:t xml:space="preserve"> </w:t>
      </w:r>
      <w:proofErr w:type="spellStart"/>
      <w:r w:rsidRPr="003A74AE">
        <w:rPr>
          <w:rStyle w:val="Strong"/>
          <w:b w:val="0"/>
          <w:bCs w:val="0"/>
        </w:rPr>
        <w:t>thời</w:t>
      </w:r>
      <w:proofErr w:type="spellEnd"/>
      <w:r w:rsidRPr="003A74AE">
        <w:rPr>
          <w:rStyle w:val="Strong"/>
          <w:b w:val="0"/>
          <w:bCs w:val="0"/>
        </w:rPr>
        <w:t xml:space="preserve"> </w:t>
      </w:r>
      <w:proofErr w:type="spellStart"/>
      <w:r w:rsidRPr="003A74AE">
        <w:rPr>
          <w:rStyle w:val="Strong"/>
          <w:b w:val="0"/>
          <w:bCs w:val="0"/>
        </w:rPr>
        <w:t>gian</w:t>
      </w:r>
      <w:proofErr w:type="spellEnd"/>
      <w:r w:rsidRPr="003A74AE">
        <w:rPr>
          <w:b/>
          <w:bCs/>
        </w:rPr>
        <w:t>.</w:t>
      </w:r>
      <w:r w:rsidRPr="003A74AE">
        <w:rPr>
          <w:b/>
          <w:bCs/>
        </w:rPr>
        <w:br/>
      </w:r>
      <w:proofErr w:type="spellStart"/>
      <w:r w:rsidRPr="003A74AE">
        <w:t>Dữ</w:t>
      </w:r>
      <w:proofErr w:type="spellEnd"/>
      <w:r w:rsidRPr="003A74AE">
        <w:t xml:space="preserve"> </w:t>
      </w:r>
      <w:proofErr w:type="spellStart"/>
      <w:r w:rsidRPr="003A74AE">
        <w:t>liệu</w:t>
      </w:r>
      <w:proofErr w:type="spellEnd"/>
      <w:r w:rsidRPr="003A74AE">
        <w:t xml:space="preserve"> </w:t>
      </w:r>
      <w:proofErr w:type="spellStart"/>
      <w:r w:rsidRPr="003A74AE">
        <w:t>dân</w:t>
      </w:r>
      <w:proofErr w:type="spellEnd"/>
      <w:r w:rsidRPr="003A74AE">
        <w:t xml:space="preserve"> </w:t>
      </w:r>
      <w:proofErr w:type="spellStart"/>
      <w:r w:rsidRPr="003A74AE">
        <w:t>số</w:t>
      </w:r>
      <w:proofErr w:type="spellEnd"/>
      <w:r w:rsidRPr="003A74AE">
        <w:t xml:space="preserve"> </w:t>
      </w:r>
      <w:proofErr w:type="spellStart"/>
      <w:r w:rsidRPr="003A74AE">
        <w:t>được</w:t>
      </w:r>
      <w:proofErr w:type="spellEnd"/>
      <w:r w:rsidRPr="003A74AE">
        <w:t xml:space="preserve"> </w:t>
      </w:r>
      <w:proofErr w:type="spellStart"/>
      <w:r w:rsidRPr="003A74AE">
        <w:t>thu</w:t>
      </w:r>
      <w:proofErr w:type="spellEnd"/>
      <w:r w:rsidRPr="003A74AE">
        <w:t xml:space="preserve"> </w:t>
      </w:r>
      <w:proofErr w:type="spellStart"/>
      <w:r w:rsidRPr="003A74AE">
        <w:t>thập</w:t>
      </w:r>
      <w:proofErr w:type="spellEnd"/>
      <w:r w:rsidRPr="003A74AE">
        <w:t xml:space="preserve"> </w:t>
      </w:r>
      <w:proofErr w:type="spellStart"/>
      <w:r w:rsidRPr="003A74AE">
        <w:t>từ</w:t>
      </w:r>
      <w:proofErr w:type="spellEnd"/>
      <w:r w:rsidRPr="003A74AE">
        <w:t xml:space="preserve"> </w:t>
      </w:r>
      <w:proofErr w:type="spellStart"/>
      <w:r w:rsidRPr="003A74AE">
        <w:t>năm</w:t>
      </w:r>
      <w:proofErr w:type="spellEnd"/>
      <w:r w:rsidRPr="003A74AE">
        <w:t xml:space="preserve"> </w:t>
      </w:r>
      <w:r w:rsidRPr="003A74AE">
        <w:rPr>
          <w:rStyle w:val="Strong"/>
          <w:b w:val="0"/>
          <w:bCs w:val="0"/>
        </w:rPr>
        <w:t xml:space="preserve">2011 </w:t>
      </w:r>
      <w:proofErr w:type="spellStart"/>
      <w:r w:rsidRPr="003A74AE">
        <w:rPr>
          <w:rStyle w:val="Strong"/>
          <w:b w:val="0"/>
          <w:bCs w:val="0"/>
        </w:rPr>
        <w:t>đến</w:t>
      </w:r>
      <w:proofErr w:type="spellEnd"/>
      <w:r w:rsidRPr="003A74AE">
        <w:rPr>
          <w:rStyle w:val="Strong"/>
          <w:b w:val="0"/>
          <w:bCs w:val="0"/>
        </w:rPr>
        <w:t xml:space="preserve"> 2021</w:t>
      </w:r>
      <w:r w:rsidRPr="003A74AE">
        <w:t xml:space="preserve">, </w:t>
      </w:r>
      <w:proofErr w:type="spellStart"/>
      <w:r w:rsidRPr="003A74AE">
        <w:t>và</w:t>
      </w:r>
      <w:proofErr w:type="spellEnd"/>
      <w:r w:rsidRPr="003A74AE">
        <w:t xml:space="preserve"> </w:t>
      </w:r>
      <w:proofErr w:type="spellStart"/>
      <w:r w:rsidRPr="003A74AE">
        <w:t>mục</w:t>
      </w:r>
      <w:proofErr w:type="spellEnd"/>
      <w:r w:rsidRPr="003A74AE">
        <w:t xml:space="preserve"> </w:t>
      </w:r>
      <w:proofErr w:type="spellStart"/>
      <w:r w:rsidRPr="003A74AE">
        <w:t>tiêu</w:t>
      </w:r>
      <w:proofErr w:type="spellEnd"/>
      <w:r w:rsidRPr="003A74AE">
        <w:t xml:space="preserve"> </w:t>
      </w:r>
      <w:proofErr w:type="spellStart"/>
      <w:r w:rsidRPr="003A74AE">
        <w:t>là</w:t>
      </w:r>
      <w:proofErr w:type="spellEnd"/>
      <w:r w:rsidRPr="003A74AE">
        <w:t xml:space="preserve"> </w:t>
      </w:r>
      <w:proofErr w:type="spellStart"/>
      <w:r w:rsidRPr="003A74AE">
        <w:rPr>
          <w:rStyle w:val="Strong"/>
          <w:b w:val="0"/>
          <w:bCs w:val="0"/>
        </w:rPr>
        <w:t>dự</w:t>
      </w:r>
      <w:proofErr w:type="spellEnd"/>
      <w:r w:rsidRPr="003A74AE">
        <w:rPr>
          <w:rStyle w:val="Strong"/>
          <w:b w:val="0"/>
          <w:bCs w:val="0"/>
        </w:rPr>
        <w:t xml:space="preserve"> </w:t>
      </w:r>
      <w:proofErr w:type="spellStart"/>
      <w:r w:rsidRPr="003A74AE">
        <w:rPr>
          <w:rStyle w:val="Strong"/>
          <w:b w:val="0"/>
          <w:bCs w:val="0"/>
        </w:rPr>
        <w:t>đoán</w:t>
      </w:r>
      <w:proofErr w:type="spellEnd"/>
      <w:r w:rsidRPr="003A74AE">
        <w:rPr>
          <w:rStyle w:val="Strong"/>
          <w:b w:val="0"/>
          <w:bCs w:val="0"/>
        </w:rPr>
        <w:t xml:space="preserve"> xu </w:t>
      </w:r>
      <w:proofErr w:type="spellStart"/>
      <w:r w:rsidRPr="003A74AE">
        <w:rPr>
          <w:rStyle w:val="Strong"/>
          <w:b w:val="0"/>
          <w:bCs w:val="0"/>
        </w:rPr>
        <w:t>hướng</w:t>
      </w:r>
      <w:proofErr w:type="spellEnd"/>
      <w:r w:rsidRPr="003A74AE">
        <w:rPr>
          <w:rStyle w:val="Strong"/>
          <w:b w:val="0"/>
          <w:bCs w:val="0"/>
        </w:rPr>
        <w:t xml:space="preserve"> </w:t>
      </w:r>
      <w:proofErr w:type="spellStart"/>
      <w:r w:rsidRPr="003A74AE">
        <w:rPr>
          <w:rStyle w:val="Strong"/>
          <w:b w:val="0"/>
          <w:bCs w:val="0"/>
        </w:rPr>
        <w:t>biến</w:t>
      </w:r>
      <w:proofErr w:type="spellEnd"/>
      <w:r w:rsidRPr="003A74AE">
        <w:rPr>
          <w:rStyle w:val="Strong"/>
          <w:b w:val="0"/>
          <w:bCs w:val="0"/>
        </w:rPr>
        <w:t xml:space="preserve"> </w:t>
      </w:r>
      <w:proofErr w:type="spellStart"/>
      <w:r w:rsidRPr="003A74AE">
        <w:rPr>
          <w:rStyle w:val="Strong"/>
          <w:b w:val="0"/>
          <w:bCs w:val="0"/>
        </w:rPr>
        <w:t>động</w:t>
      </w:r>
      <w:proofErr w:type="spellEnd"/>
      <w:r w:rsidRPr="003A74AE">
        <w:rPr>
          <w:rStyle w:val="Strong"/>
          <w:b w:val="0"/>
          <w:bCs w:val="0"/>
        </w:rPr>
        <w:t xml:space="preserve"> </w:t>
      </w:r>
      <w:proofErr w:type="spellStart"/>
      <w:r w:rsidRPr="003A74AE">
        <w:rPr>
          <w:rStyle w:val="Strong"/>
          <w:b w:val="0"/>
          <w:bCs w:val="0"/>
        </w:rPr>
        <w:t>dân</w:t>
      </w:r>
      <w:proofErr w:type="spellEnd"/>
      <w:r w:rsidRPr="003A74AE">
        <w:rPr>
          <w:rStyle w:val="Strong"/>
          <w:b w:val="0"/>
          <w:bCs w:val="0"/>
        </w:rPr>
        <w:t xml:space="preserve"> </w:t>
      </w:r>
      <w:proofErr w:type="spellStart"/>
      <w:r w:rsidRPr="003A74AE">
        <w:rPr>
          <w:rStyle w:val="Strong"/>
          <w:b w:val="0"/>
          <w:bCs w:val="0"/>
        </w:rPr>
        <w:t>số</w:t>
      </w:r>
      <w:proofErr w:type="spellEnd"/>
      <w:r w:rsidRPr="003A74AE">
        <w:rPr>
          <w:rStyle w:val="Strong"/>
          <w:b w:val="0"/>
          <w:bCs w:val="0"/>
        </w:rPr>
        <w:t xml:space="preserve"> </w:t>
      </w:r>
      <w:proofErr w:type="spellStart"/>
      <w:r w:rsidRPr="003A74AE">
        <w:rPr>
          <w:rStyle w:val="Strong"/>
          <w:b w:val="0"/>
          <w:bCs w:val="0"/>
        </w:rPr>
        <w:t>cho</w:t>
      </w:r>
      <w:proofErr w:type="spellEnd"/>
      <w:r w:rsidRPr="003A74AE">
        <w:rPr>
          <w:rStyle w:val="Strong"/>
          <w:b w:val="0"/>
          <w:bCs w:val="0"/>
        </w:rPr>
        <w:t xml:space="preserve"> </w:t>
      </w:r>
      <w:proofErr w:type="spellStart"/>
      <w:r w:rsidRPr="003A74AE">
        <w:rPr>
          <w:rStyle w:val="Strong"/>
          <w:b w:val="0"/>
          <w:bCs w:val="0"/>
        </w:rPr>
        <w:t>các</w:t>
      </w:r>
      <w:proofErr w:type="spellEnd"/>
      <w:r w:rsidRPr="003A74AE">
        <w:rPr>
          <w:rStyle w:val="Strong"/>
          <w:b w:val="0"/>
          <w:bCs w:val="0"/>
        </w:rPr>
        <w:t xml:space="preserve"> </w:t>
      </w:r>
      <w:proofErr w:type="spellStart"/>
      <w:r w:rsidRPr="003A74AE">
        <w:rPr>
          <w:rStyle w:val="Strong"/>
          <w:b w:val="0"/>
          <w:bCs w:val="0"/>
        </w:rPr>
        <w:t>năm</w:t>
      </w:r>
      <w:proofErr w:type="spellEnd"/>
      <w:r w:rsidRPr="003A74AE">
        <w:rPr>
          <w:rStyle w:val="Strong"/>
          <w:b w:val="0"/>
          <w:bCs w:val="0"/>
        </w:rPr>
        <w:t xml:space="preserve"> 2022–2024</w:t>
      </w:r>
      <w:r w:rsidRPr="003A74AE">
        <w:rPr>
          <w:b/>
          <w:bCs/>
        </w:rPr>
        <w:t>.</w:t>
      </w:r>
      <w:r w:rsidRPr="003A74AE">
        <w:rPr>
          <w:b/>
          <w:bCs/>
        </w:rPr>
        <w:br/>
      </w:r>
      <w:proofErr w:type="spellStart"/>
      <w:r w:rsidRPr="003A74AE">
        <w:t>Phương</w:t>
      </w:r>
      <w:proofErr w:type="spellEnd"/>
      <w:r w:rsidRPr="003A74AE">
        <w:t xml:space="preserve"> </w:t>
      </w:r>
      <w:proofErr w:type="spellStart"/>
      <w:r w:rsidRPr="003A74AE">
        <w:t>pháp</w:t>
      </w:r>
      <w:proofErr w:type="spellEnd"/>
      <w:r w:rsidRPr="003A74AE">
        <w:t xml:space="preserve"> </w:t>
      </w:r>
      <w:proofErr w:type="spellStart"/>
      <w:r w:rsidRPr="003A74AE">
        <w:t>này</w:t>
      </w:r>
      <w:proofErr w:type="spellEnd"/>
      <w:r w:rsidRPr="003A74AE">
        <w:t xml:space="preserve"> </w:t>
      </w:r>
      <w:proofErr w:type="spellStart"/>
      <w:r w:rsidRPr="003A74AE">
        <w:t>giúp</w:t>
      </w:r>
      <w:proofErr w:type="spellEnd"/>
      <w:r w:rsidRPr="003A74AE">
        <w:t xml:space="preserve"> </w:t>
      </w:r>
      <w:proofErr w:type="spellStart"/>
      <w:r w:rsidRPr="003A74AE">
        <w:t>mô</w:t>
      </w:r>
      <w:proofErr w:type="spellEnd"/>
      <w:r w:rsidRPr="003A74AE">
        <w:t xml:space="preserve"> </w:t>
      </w:r>
      <w:proofErr w:type="spellStart"/>
      <w:r w:rsidRPr="003A74AE">
        <w:t>hình</w:t>
      </w:r>
      <w:proofErr w:type="spellEnd"/>
      <w:r w:rsidRPr="003A74AE">
        <w:t xml:space="preserve"> </w:t>
      </w:r>
      <w:proofErr w:type="spellStart"/>
      <w:r w:rsidRPr="003A74AE">
        <w:rPr>
          <w:rStyle w:val="Strong"/>
          <w:b w:val="0"/>
          <w:bCs w:val="0"/>
        </w:rPr>
        <w:t>nắm</w:t>
      </w:r>
      <w:proofErr w:type="spellEnd"/>
      <w:r w:rsidRPr="003A74AE">
        <w:rPr>
          <w:rStyle w:val="Strong"/>
          <w:b w:val="0"/>
          <w:bCs w:val="0"/>
        </w:rPr>
        <w:t xml:space="preserve"> </w:t>
      </w:r>
      <w:proofErr w:type="spellStart"/>
      <w:r w:rsidRPr="003A74AE">
        <w:rPr>
          <w:rStyle w:val="Strong"/>
          <w:b w:val="0"/>
          <w:bCs w:val="0"/>
        </w:rPr>
        <w:t>bắt</w:t>
      </w:r>
      <w:proofErr w:type="spellEnd"/>
      <w:r w:rsidRPr="003A74AE">
        <w:rPr>
          <w:rStyle w:val="Strong"/>
          <w:b w:val="0"/>
          <w:bCs w:val="0"/>
        </w:rPr>
        <w:t xml:space="preserve"> </w:t>
      </w:r>
      <w:proofErr w:type="spellStart"/>
      <w:r w:rsidRPr="003A74AE">
        <w:rPr>
          <w:rStyle w:val="Strong"/>
          <w:b w:val="0"/>
          <w:bCs w:val="0"/>
        </w:rPr>
        <w:t>quy</w:t>
      </w:r>
      <w:proofErr w:type="spellEnd"/>
      <w:r w:rsidRPr="003A74AE">
        <w:rPr>
          <w:rStyle w:val="Strong"/>
          <w:b w:val="0"/>
          <w:bCs w:val="0"/>
        </w:rPr>
        <w:t xml:space="preserve"> </w:t>
      </w:r>
      <w:proofErr w:type="spellStart"/>
      <w:r w:rsidRPr="003A74AE">
        <w:rPr>
          <w:rStyle w:val="Strong"/>
          <w:b w:val="0"/>
          <w:bCs w:val="0"/>
        </w:rPr>
        <w:t>luật</w:t>
      </w:r>
      <w:proofErr w:type="spellEnd"/>
      <w:r w:rsidRPr="003A74AE">
        <w:rPr>
          <w:rStyle w:val="Strong"/>
          <w:b w:val="0"/>
          <w:bCs w:val="0"/>
        </w:rPr>
        <w:t xml:space="preserve"> </w:t>
      </w:r>
      <w:proofErr w:type="spellStart"/>
      <w:r w:rsidRPr="003A74AE">
        <w:rPr>
          <w:rStyle w:val="Strong"/>
          <w:b w:val="0"/>
          <w:bCs w:val="0"/>
        </w:rPr>
        <w:t>tăng</w:t>
      </w:r>
      <w:proofErr w:type="spellEnd"/>
      <w:r w:rsidRPr="003A74AE">
        <w:rPr>
          <w:rStyle w:val="Strong"/>
          <w:b w:val="0"/>
          <w:bCs w:val="0"/>
        </w:rPr>
        <w:t xml:space="preserve"> </w:t>
      </w:r>
      <w:proofErr w:type="spellStart"/>
      <w:r w:rsidRPr="003A74AE">
        <w:rPr>
          <w:rStyle w:val="Strong"/>
          <w:b w:val="0"/>
          <w:bCs w:val="0"/>
        </w:rPr>
        <w:t>trưởng</w:t>
      </w:r>
      <w:proofErr w:type="spellEnd"/>
      <w:r w:rsidRPr="003A74AE">
        <w:rPr>
          <w:rStyle w:val="Strong"/>
          <w:b w:val="0"/>
          <w:bCs w:val="0"/>
        </w:rPr>
        <w:t xml:space="preserve">, chu </w:t>
      </w:r>
      <w:proofErr w:type="spellStart"/>
      <w:r w:rsidRPr="003A74AE">
        <w:rPr>
          <w:rStyle w:val="Strong"/>
          <w:b w:val="0"/>
          <w:bCs w:val="0"/>
        </w:rPr>
        <w:t>kỳ</w:t>
      </w:r>
      <w:proofErr w:type="spellEnd"/>
      <w:r w:rsidRPr="003A74AE">
        <w:rPr>
          <w:rStyle w:val="Strong"/>
          <w:b w:val="0"/>
          <w:bCs w:val="0"/>
        </w:rPr>
        <w:t xml:space="preserve"> </w:t>
      </w:r>
      <w:proofErr w:type="spellStart"/>
      <w:r w:rsidRPr="003A74AE">
        <w:rPr>
          <w:rStyle w:val="Strong"/>
          <w:b w:val="0"/>
          <w:bCs w:val="0"/>
        </w:rPr>
        <w:t>và</w:t>
      </w:r>
      <w:proofErr w:type="spellEnd"/>
      <w:r w:rsidRPr="003A74AE">
        <w:rPr>
          <w:rStyle w:val="Strong"/>
          <w:b w:val="0"/>
          <w:bCs w:val="0"/>
        </w:rPr>
        <w:t xml:space="preserve"> </w:t>
      </w:r>
      <w:proofErr w:type="spellStart"/>
      <w:r w:rsidRPr="003A74AE">
        <w:rPr>
          <w:rStyle w:val="Strong"/>
          <w:b w:val="0"/>
          <w:bCs w:val="0"/>
        </w:rPr>
        <w:t>độ</w:t>
      </w:r>
      <w:proofErr w:type="spellEnd"/>
      <w:r w:rsidRPr="003A74AE">
        <w:rPr>
          <w:rStyle w:val="Strong"/>
          <w:b w:val="0"/>
          <w:bCs w:val="0"/>
        </w:rPr>
        <w:t xml:space="preserve"> </w:t>
      </w:r>
      <w:proofErr w:type="spellStart"/>
      <w:r w:rsidRPr="003A74AE">
        <w:rPr>
          <w:rStyle w:val="Strong"/>
          <w:b w:val="0"/>
          <w:bCs w:val="0"/>
        </w:rPr>
        <w:t>trễ</w:t>
      </w:r>
      <w:proofErr w:type="spellEnd"/>
      <w:r w:rsidRPr="003A74AE">
        <w:rPr>
          <w:rStyle w:val="Strong"/>
          <w:b w:val="0"/>
          <w:bCs w:val="0"/>
        </w:rPr>
        <w:t xml:space="preserve"> </w:t>
      </w:r>
      <w:proofErr w:type="spellStart"/>
      <w:r w:rsidRPr="003A74AE">
        <w:rPr>
          <w:rStyle w:val="Strong"/>
          <w:b w:val="0"/>
          <w:bCs w:val="0"/>
        </w:rPr>
        <w:t>của</w:t>
      </w:r>
      <w:proofErr w:type="spellEnd"/>
      <w:r w:rsidRPr="003A74AE">
        <w:rPr>
          <w:rStyle w:val="Strong"/>
          <w:b w:val="0"/>
          <w:bCs w:val="0"/>
        </w:rPr>
        <w:t xml:space="preserve"> </w:t>
      </w:r>
      <w:proofErr w:type="spellStart"/>
      <w:r w:rsidRPr="003A74AE">
        <w:rPr>
          <w:rStyle w:val="Strong"/>
          <w:b w:val="0"/>
          <w:bCs w:val="0"/>
        </w:rPr>
        <w:t>dân</w:t>
      </w:r>
      <w:proofErr w:type="spellEnd"/>
      <w:r w:rsidRPr="003A74AE">
        <w:rPr>
          <w:rStyle w:val="Strong"/>
          <w:b w:val="0"/>
          <w:bCs w:val="0"/>
        </w:rPr>
        <w:t xml:space="preserve"> </w:t>
      </w:r>
      <w:proofErr w:type="spellStart"/>
      <w:r w:rsidRPr="003A74AE">
        <w:rPr>
          <w:rStyle w:val="Strong"/>
          <w:b w:val="0"/>
          <w:bCs w:val="0"/>
        </w:rPr>
        <w:t>số</w:t>
      </w:r>
      <w:proofErr w:type="spellEnd"/>
      <w:r w:rsidRPr="003A74AE">
        <w:rPr>
          <w:rStyle w:val="Strong"/>
          <w:b w:val="0"/>
          <w:bCs w:val="0"/>
        </w:rPr>
        <w:t xml:space="preserve"> qua </w:t>
      </w:r>
      <w:proofErr w:type="spellStart"/>
      <w:r w:rsidRPr="003A74AE">
        <w:rPr>
          <w:rStyle w:val="Strong"/>
          <w:b w:val="0"/>
          <w:bCs w:val="0"/>
        </w:rPr>
        <w:t>thời</w:t>
      </w:r>
      <w:proofErr w:type="spellEnd"/>
      <w:r w:rsidRPr="003A74AE">
        <w:rPr>
          <w:rStyle w:val="Strong"/>
          <w:b w:val="0"/>
          <w:bCs w:val="0"/>
        </w:rPr>
        <w:t xml:space="preserve"> </w:t>
      </w:r>
      <w:proofErr w:type="spellStart"/>
      <w:r w:rsidRPr="003A74AE">
        <w:rPr>
          <w:rStyle w:val="Strong"/>
          <w:b w:val="0"/>
          <w:bCs w:val="0"/>
        </w:rPr>
        <w:t>gian</w:t>
      </w:r>
      <w:proofErr w:type="spellEnd"/>
      <w:r w:rsidRPr="003A74AE">
        <w:rPr>
          <w:b/>
          <w:bCs/>
        </w:rPr>
        <w:t>,</w:t>
      </w:r>
      <w:r w:rsidRPr="003A74AE">
        <w:t xml:space="preserve"> </w:t>
      </w:r>
      <w:proofErr w:type="spellStart"/>
      <w:r w:rsidRPr="003A74AE">
        <w:t>phục</w:t>
      </w:r>
      <w:proofErr w:type="spellEnd"/>
      <w:r w:rsidRPr="003A74AE">
        <w:t xml:space="preserve"> </w:t>
      </w:r>
      <w:proofErr w:type="spellStart"/>
      <w:r w:rsidRPr="003A74AE">
        <w:t>vụ</w:t>
      </w:r>
      <w:proofErr w:type="spellEnd"/>
      <w:r w:rsidRPr="003A74AE">
        <w:t xml:space="preserve"> </w:t>
      </w:r>
      <w:proofErr w:type="spellStart"/>
      <w:r w:rsidRPr="003A74AE">
        <w:t>cho</w:t>
      </w:r>
      <w:proofErr w:type="spellEnd"/>
      <w:r w:rsidRPr="003A74AE">
        <w:t xml:space="preserve"> </w:t>
      </w:r>
      <w:proofErr w:type="spellStart"/>
      <w:r w:rsidRPr="003A74AE">
        <w:t>các</w:t>
      </w:r>
      <w:proofErr w:type="spellEnd"/>
      <w:r w:rsidRPr="003A74AE">
        <w:t xml:space="preserve"> </w:t>
      </w:r>
      <w:proofErr w:type="spellStart"/>
      <w:r w:rsidRPr="003A74AE">
        <w:t>bài</w:t>
      </w:r>
      <w:proofErr w:type="spellEnd"/>
      <w:r w:rsidRPr="003A74AE">
        <w:t xml:space="preserve"> </w:t>
      </w:r>
      <w:proofErr w:type="spellStart"/>
      <w:r w:rsidRPr="003A74AE">
        <w:t>toán</w:t>
      </w:r>
      <w:proofErr w:type="spellEnd"/>
      <w:r w:rsidRPr="003A74AE">
        <w:t xml:space="preserve"> </w:t>
      </w:r>
      <w:proofErr w:type="spellStart"/>
      <w:r w:rsidRPr="003A74AE">
        <w:t>dự</w:t>
      </w:r>
      <w:proofErr w:type="spellEnd"/>
      <w:r w:rsidRPr="003A74AE">
        <w:t xml:space="preserve"> </w:t>
      </w:r>
      <w:proofErr w:type="spellStart"/>
      <w:r w:rsidRPr="003A74AE">
        <w:t>báo</w:t>
      </w:r>
      <w:proofErr w:type="spellEnd"/>
      <w:r w:rsidRPr="003A74AE">
        <w:t xml:space="preserve"> </w:t>
      </w:r>
      <w:proofErr w:type="spellStart"/>
      <w:r w:rsidRPr="003A74AE">
        <w:t>dài</w:t>
      </w:r>
      <w:proofErr w:type="spellEnd"/>
      <w:r w:rsidRPr="003A74AE">
        <w:t xml:space="preserve"> </w:t>
      </w:r>
      <w:proofErr w:type="spellStart"/>
      <w:r w:rsidRPr="003A74AE">
        <w:t>hạn</w:t>
      </w:r>
      <w:proofErr w:type="spellEnd"/>
      <w:r w:rsidRPr="003A74AE">
        <w:t>.</w:t>
      </w:r>
      <w:r w:rsidRPr="003A74AE">
        <w:tab/>
      </w:r>
    </w:p>
    <w:p w14:paraId="06D387C6" w14:textId="77777777" w:rsidR="00620EAF" w:rsidRPr="00FC0446" w:rsidRDefault="00620EAF" w:rsidP="00620EAF">
      <w:pPr>
        <w:pStyle w:val="Heading2"/>
        <w:numPr>
          <w:ilvl w:val="0"/>
          <w:numId w:val="10"/>
        </w:numPr>
        <w:rPr>
          <w:sz w:val="24"/>
          <w:szCs w:val="24"/>
        </w:rPr>
      </w:pPr>
      <w:proofErr w:type="spellStart"/>
      <w:r w:rsidRPr="00FC0446">
        <w:rPr>
          <w:sz w:val="24"/>
          <w:szCs w:val="24"/>
        </w:rPr>
        <w:t>Mô</w:t>
      </w:r>
      <w:proofErr w:type="spellEnd"/>
      <w:r w:rsidRPr="00FC0446">
        <w:rPr>
          <w:sz w:val="24"/>
          <w:szCs w:val="24"/>
        </w:rPr>
        <w:t xml:space="preserve"> </w:t>
      </w:r>
      <w:proofErr w:type="spellStart"/>
      <w:r w:rsidRPr="00FC0446">
        <w:rPr>
          <w:sz w:val="24"/>
          <w:szCs w:val="24"/>
        </w:rPr>
        <w:t>hình</w:t>
      </w:r>
      <w:proofErr w:type="spellEnd"/>
      <w:r w:rsidRPr="00FC0446">
        <w:rPr>
          <w:sz w:val="24"/>
          <w:szCs w:val="24"/>
        </w:rPr>
        <w:t xml:space="preserve"> </w:t>
      </w:r>
      <w:proofErr w:type="spellStart"/>
      <w:r w:rsidRPr="00FC0446">
        <w:rPr>
          <w:sz w:val="24"/>
          <w:szCs w:val="24"/>
        </w:rPr>
        <w:t>sử</w:t>
      </w:r>
      <w:proofErr w:type="spellEnd"/>
      <w:r w:rsidRPr="00FC0446">
        <w:rPr>
          <w:sz w:val="24"/>
          <w:szCs w:val="24"/>
        </w:rPr>
        <w:t xml:space="preserve"> </w:t>
      </w:r>
      <w:proofErr w:type="spellStart"/>
      <w:r w:rsidRPr="00FC0446">
        <w:rPr>
          <w:sz w:val="24"/>
          <w:szCs w:val="24"/>
        </w:rPr>
        <w:t>dụng</w:t>
      </w:r>
      <w:proofErr w:type="spellEnd"/>
    </w:p>
    <w:p w14:paraId="7C0C751E" w14:textId="77777777" w:rsidR="00620EAF" w:rsidRDefault="00620EAF" w:rsidP="00620EAF">
      <w:pPr>
        <w:ind w:left="1440"/>
      </w:pP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r>
        <w:rPr>
          <w:rStyle w:val="Strong"/>
        </w:rPr>
        <w:t>ARIMA (</w:t>
      </w:r>
      <w:proofErr w:type="spellStart"/>
      <w:r>
        <w:rPr>
          <w:rStyle w:val="Strong"/>
        </w:rPr>
        <w:t>AutoRegressive</w:t>
      </w:r>
      <w:proofErr w:type="spellEnd"/>
      <w:r>
        <w:rPr>
          <w:rStyle w:val="Strong"/>
        </w:rPr>
        <w:t xml:space="preserve"> Integrated Moving Average)</w:t>
      </w:r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phổ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rPr>
          <w:rStyle w:val="Strong"/>
        </w:rPr>
        <w:t>phân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tích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và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dự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báo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chuỗi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thời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gian</w:t>
      </w:r>
      <w:proofErr w:type="spellEnd"/>
      <w:r>
        <w:rPr>
          <w:rStyle w:val="Strong"/>
        </w:rPr>
        <w:t xml:space="preserve"> (time series forecasting)</w:t>
      </w:r>
      <w:r>
        <w:t>.</w:t>
      </w:r>
      <w:r>
        <w:br/>
      </w:r>
      <w:proofErr w:type="spellStart"/>
      <w:r>
        <w:t>Khác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độc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, ARIMA </w:t>
      </w:r>
      <w:proofErr w:type="spellStart"/>
      <w:r>
        <w:rPr>
          <w:rStyle w:val="Strong"/>
        </w:rPr>
        <w:t>chỉ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dựa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vào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chính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các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giá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trị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quá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khứ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của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chuỗi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dữ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liệu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lai</w:t>
      </w:r>
      <w:proofErr w:type="spellEnd"/>
      <w:r>
        <w:t>.</w:t>
      </w:r>
    </w:p>
    <w:p w14:paraId="04F5F6F7" w14:textId="77777777" w:rsidR="00620EAF" w:rsidRPr="00FC0446" w:rsidRDefault="00620EAF" w:rsidP="00620EAF">
      <w:pPr>
        <w:pStyle w:val="Heading2"/>
        <w:numPr>
          <w:ilvl w:val="0"/>
          <w:numId w:val="10"/>
        </w:numPr>
        <w:rPr>
          <w:sz w:val="24"/>
          <w:szCs w:val="24"/>
        </w:rPr>
      </w:pPr>
      <w:proofErr w:type="spellStart"/>
      <w:r w:rsidRPr="00FC0446">
        <w:rPr>
          <w:sz w:val="24"/>
          <w:szCs w:val="24"/>
        </w:rPr>
        <w:t>Quy</w:t>
      </w:r>
      <w:proofErr w:type="spellEnd"/>
      <w:r w:rsidRPr="00FC0446">
        <w:rPr>
          <w:sz w:val="24"/>
          <w:szCs w:val="24"/>
        </w:rPr>
        <w:t xml:space="preserve"> </w:t>
      </w:r>
      <w:proofErr w:type="spellStart"/>
      <w:r w:rsidRPr="00FC0446">
        <w:rPr>
          <w:sz w:val="24"/>
          <w:szCs w:val="24"/>
        </w:rPr>
        <w:t>trình</w:t>
      </w:r>
      <w:proofErr w:type="spellEnd"/>
      <w:r w:rsidRPr="00FC0446">
        <w:rPr>
          <w:sz w:val="24"/>
          <w:szCs w:val="24"/>
        </w:rPr>
        <w:t xml:space="preserve"> </w:t>
      </w:r>
      <w:proofErr w:type="spellStart"/>
      <w:r w:rsidRPr="00FC0446">
        <w:rPr>
          <w:sz w:val="24"/>
          <w:szCs w:val="24"/>
        </w:rPr>
        <w:t>dự</w:t>
      </w:r>
      <w:proofErr w:type="spellEnd"/>
      <w:r w:rsidRPr="00FC0446">
        <w:rPr>
          <w:sz w:val="24"/>
          <w:szCs w:val="24"/>
        </w:rPr>
        <w:t xml:space="preserve"> </w:t>
      </w:r>
      <w:proofErr w:type="spellStart"/>
      <w:r w:rsidRPr="00FC0446">
        <w:rPr>
          <w:sz w:val="24"/>
          <w:szCs w:val="24"/>
        </w:rPr>
        <w:t>đoán</w:t>
      </w:r>
      <w:proofErr w:type="spellEnd"/>
    </w:p>
    <w:p w14:paraId="6B1006F8" w14:textId="77777777" w:rsidR="00620EAF" w:rsidRDefault="00620EAF" w:rsidP="00620EAF">
      <w:pPr>
        <w:pStyle w:val="NormalWeb"/>
        <w:ind w:left="720" w:firstLine="720"/>
        <w:rPr>
          <w:rStyle w:val="Strong"/>
          <w:rFonts w:asciiTheme="minorHAnsi" w:hAnsiTheme="minorHAnsi" w:cstheme="majorHAnsi"/>
          <w:color w:val="0070C0"/>
          <w:sz w:val="22"/>
          <w:szCs w:val="22"/>
        </w:rPr>
      </w:pPr>
      <w:proofErr w:type="spellStart"/>
      <w:r w:rsidRPr="003A74AE">
        <w:rPr>
          <w:rStyle w:val="Strong"/>
          <w:rFonts w:asciiTheme="minorHAnsi" w:hAnsiTheme="minorHAnsi" w:cstheme="majorHAnsi"/>
          <w:color w:val="0070C0"/>
          <w:sz w:val="22"/>
          <w:szCs w:val="22"/>
        </w:rPr>
        <w:t>Tiền</w:t>
      </w:r>
      <w:proofErr w:type="spellEnd"/>
      <w:r w:rsidRPr="003A74AE">
        <w:rPr>
          <w:rStyle w:val="Strong"/>
          <w:rFonts w:asciiTheme="minorHAnsi" w:hAnsiTheme="minorHAnsi" w:cstheme="majorHAnsi"/>
          <w:color w:val="0070C0"/>
          <w:sz w:val="22"/>
          <w:szCs w:val="22"/>
        </w:rPr>
        <w:t xml:space="preserve"> </w:t>
      </w:r>
      <w:proofErr w:type="spellStart"/>
      <w:r w:rsidRPr="003A74AE">
        <w:rPr>
          <w:rStyle w:val="Strong"/>
          <w:rFonts w:asciiTheme="minorHAnsi" w:hAnsiTheme="minorHAnsi" w:cstheme="majorHAnsi"/>
          <w:color w:val="0070C0"/>
          <w:sz w:val="22"/>
          <w:szCs w:val="22"/>
        </w:rPr>
        <w:t>xử</w:t>
      </w:r>
      <w:proofErr w:type="spellEnd"/>
      <w:r w:rsidRPr="003A74AE">
        <w:rPr>
          <w:rStyle w:val="Strong"/>
          <w:rFonts w:asciiTheme="minorHAnsi" w:hAnsiTheme="minorHAnsi" w:cstheme="majorHAnsi"/>
          <w:color w:val="0070C0"/>
          <w:sz w:val="22"/>
          <w:szCs w:val="22"/>
        </w:rPr>
        <w:t xml:space="preserve"> </w:t>
      </w:r>
      <w:proofErr w:type="spellStart"/>
      <w:r w:rsidRPr="003A74AE">
        <w:rPr>
          <w:rStyle w:val="Strong"/>
          <w:rFonts w:asciiTheme="minorHAnsi" w:hAnsiTheme="minorHAnsi" w:cstheme="majorHAnsi"/>
          <w:color w:val="0070C0"/>
          <w:sz w:val="22"/>
          <w:szCs w:val="22"/>
        </w:rPr>
        <w:t>lý</w:t>
      </w:r>
      <w:proofErr w:type="spellEnd"/>
      <w:r w:rsidRPr="003A74AE">
        <w:rPr>
          <w:rStyle w:val="Strong"/>
          <w:rFonts w:asciiTheme="minorHAnsi" w:hAnsiTheme="minorHAnsi" w:cstheme="majorHAnsi"/>
          <w:color w:val="0070C0"/>
          <w:sz w:val="22"/>
          <w:szCs w:val="22"/>
        </w:rPr>
        <w:t xml:space="preserve"> </w:t>
      </w:r>
      <w:proofErr w:type="spellStart"/>
      <w:r w:rsidRPr="003A74AE">
        <w:rPr>
          <w:rStyle w:val="Strong"/>
          <w:rFonts w:asciiTheme="minorHAnsi" w:hAnsiTheme="minorHAnsi" w:cstheme="majorHAnsi"/>
          <w:color w:val="0070C0"/>
          <w:sz w:val="22"/>
          <w:szCs w:val="22"/>
        </w:rPr>
        <w:t>và</w:t>
      </w:r>
      <w:proofErr w:type="spellEnd"/>
      <w:r w:rsidRPr="003A74AE">
        <w:rPr>
          <w:rStyle w:val="Strong"/>
          <w:rFonts w:asciiTheme="minorHAnsi" w:hAnsiTheme="minorHAnsi" w:cstheme="majorHAnsi"/>
          <w:color w:val="0070C0"/>
          <w:sz w:val="22"/>
          <w:szCs w:val="22"/>
        </w:rPr>
        <w:t xml:space="preserve"> </w:t>
      </w:r>
      <w:proofErr w:type="spellStart"/>
      <w:r w:rsidRPr="003A74AE">
        <w:rPr>
          <w:rStyle w:val="Strong"/>
          <w:rFonts w:asciiTheme="minorHAnsi" w:hAnsiTheme="minorHAnsi" w:cstheme="majorHAnsi"/>
          <w:color w:val="0070C0"/>
          <w:sz w:val="22"/>
          <w:szCs w:val="22"/>
        </w:rPr>
        <w:t>kiểm</w:t>
      </w:r>
      <w:proofErr w:type="spellEnd"/>
      <w:r w:rsidRPr="003A74AE">
        <w:rPr>
          <w:rStyle w:val="Strong"/>
          <w:rFonts w:asciiTheme="minorHAnsi" w:hAnsiTheme="minorHAnsi" w:cstheme="majorHAnsi"/>
          <w:color w:val="0070C0"/>
          <w:sz w:val="22"/>
          <w:szCs w:val="22"/>
        </w:rPr>
        <w:t xml:space="preserve"> </w:t>
      </w:r>
      <w:proofErr w:type="spellStart"/>
      <w:r w:rsidRPr="003A74AE">
        <w:rPr>
          <w:rStyle w:val="Strong"/>
          <w:rFonts w:asciiTheme="minorHAnsi" w:hAnsiTheme="minorHAnsi" w:cstheme="majorHAnsi"/>
          <w:color w:val="0070C0"/>
          <w:sz w:val="22"/>
          <w:szCs w:val="22"/>
        </w:rPr>
        <w:t>định</w:t>
      </w:r>
      <w:proofErr w:type="spellEnd"/>
      <w:r w:rsidRPr="003A74AE">
        <w:rPr>
          <w:rStyle w:val="Strong"/>
          <w:rFonts w:asciiTheme="minorHAnsi" w:hAnsiTheme="minorHAnsi" w:cstheme="majorHAnsi"/>
          <w:color w:val="0070C0"/>
          <w:sz w:val="22"/>
          <w:szCs w:val="22"/>
        </w:rPr>
        <w:t xml:space="preserve"> </w:t>
      </w:r>
      <w:proofErr w:type="spellStart"/>
      <w:r w:rsidRPr="003A74AE">
        <w:rPr>
          <w:rStyle w:val="Strong"/>
          <w:rFonts w:asciiTheme="minorHAnsi" w:hAnsiTheme="minorHAnsi" w:cstheme="majorHAnsi"/>
          <w:color w:val="0070C0"/>
          <w:sz w:val="22"/>
          <w:szCs w:val="22"/>
        </w:rPr>
        <w:t>tính</w:t>
      </w:r>
      <w:proofErr w:type="spellEnd"/>
      <w:r w:rsidRPr="003A74AE">
        <w:rPr>
          <w:rStyle w:val="Strong"/>
          <w:rFonts w:asciiTheme="minorHAnsi" w:hAnsiTheme="minorHAnsi" w:cstheme="majorHAnsi"/>
          <w:color w:val="0070C0"/>
          <w:sz w:val="22"/>
          <w:szCs w:val="22"/>
        </w:rPr>
        <w:t xml:space="preserve"> </w:t>
      </w:r>
      <w:proofErr w:type="spellStart"/>
      <w:r w:rsidRPr="003A74AE">
        <w:rPr>
          <w:rStyle w:val="Strong"/>
          <w:rFonts w:asciiTheme="minorHAnsi" w:hAnsiTheme="minorHAnsi" w:cstheme="majorHAnsi"/>
          <w:color w:val="0070C0"/>
          <w:sz w:val="22"/>
          <w:szCs w:val="22"/>
        </w:rPr>
        <w:t>dừng</w:t>
      </w:r>
      <w:proofErr w:type="spellEnd"/>
      <w:r>
        <w:rPr>
          <w:rStyle w:val="Strong"/>
          <w:rFonts w:asciiTheme="minorHAnsi" w:hAnsiTheme="minorHAnsi" w:cstheme="majorHAnsi"/>
          <w:color w:val="0070C0"/>
          <w:sz w:val="22"/>
          <w:szCs w:val="22"/>
        </w:rPr>
        <w:t xml:space="preserve"> -&gt;</w:t>
      </w:r>
      <w:r>
        <w:rPr>
          <w:rFonts w:asciiTheme="minorHAnsi" w:hAnsiTheme="minorHAnsi" w:cstheme="majorHAnsi"/>
          <w:color w:val="0070C0"/>
          <w:sz w:val="22"/>
          <w:szCs w:val="22"/>
        </w:rPr>
        <w:t xml:space="preserve"> </w:t>
      </w:r>
      <w:proofErr w:type="spellStart"/>
      <w:r w:rsidRPr="003A74AE">
        <w:rPr>
          <w:rStyle w:val="Strong"/>
          <w:rFonts w:asciiTheme="minorHAnsi" w:hAnsiTheme="minorHAnsi" w:cstheme="majorHAnsi"/>
          <w:color w:val="0070C0"/>
          <w:sz w:val="22"/>
          <w:szCs w:val="22"/>
        </w:rPr>
        <w:t>Xác</w:t>
      </w:r>
      <w:proofErr w:type="spellEnd"/>
      <w:r w:rsidRPr="003A74AE">
        <w:rPr>
          <w:rStyle w:val="Strong"/>
          <w:rFonts w:asciiTheme="minorHAnsi" w:hAnsiTheme="minorHAnsi" w:cstheme="majorHAnsi"/>
          <w:color w:val="0070C0"/>
          <w:sz w:val="22"/>
          <w:szCs w:val="22"/>
        </w:rPr>
        <w:t xml:space="preserve"> </w:t>
      </w:r>
      <w:proofErr w:type="spellStart"/>
      <w:r w:rsidRPr="003A74AE">
        <w:rPr>
          <w:rStyle w:val="Strong"/>
          <w:rFonts w:asciiTheme="minorHAnsi" w:hAnsiTheme="minorHAnsi" w:cstheme="majorHAnsi"/>
          <w:color w:val="0070C0"/>
          <w:sz w:val="22"/>
          <w:szCs w:val="22"/>
        </w:rPr>
        <w:t>định</w:t>
      </w:r>
      <w:proofErr w:type="spellEnd"/>
      <w:r w:rsidRPr="003A74AE">
        <w:rPr>
          <w:rStyle w:val="Strong"/>
          <w:rFonts w:asciiTheme="minorHAnsi" w:hAnsiTheme="minorHAnsi" w:cstheme="majorHAnsi"/>
          <w:color w:val="0070C0"/>
          <w:sz w:val="22"/>
          <w:szCs w:val="22"/>
        </w:rPr>
        <w:t xml:space="preserve"> </w:t>
      </w:r>
      <w:proofErr w:type="spellStart"/>
      <w:r w:rsidRPr="003A74AE">
        <w:rPr>
          <w:rStyle w:val="Strong"/>
          <w:rFonts w:asciiTheme="minorHAnsi" w:hAnsiTheme="minorHAnsi" w:cstheme="majorHAnsi"/>
          <w:color w:val="0070C0"/>
          <w:sz w:val="22"/>
          <w:szCs w:val="22"/>
        </w:rPr>
        <w:t>tham</w:t>
      </w:r>
      <w:proofErr w:type="spellEnd"/>
      <w:r w:rsidRPr="003A74AE">
        <w:rPr>
          <w:rStyle w:val="Strong"/>
          <w:rFonts w:asciiTheme="minorHAnsi" w:hAnsiTheme="minorHAnsi" w:cstheme="majorHAnsi"/>
          <w:color w:val="0070C0"/>
          <w:sz w:val="22"/>
          <w:szCs w:val="22"/>
        </w:rPr>
        <w:t xml:space="preserve"> </w:t>
      </w:r>
      <w:proofErr w:type="spellStart"/>
      <w:r w:rsidRPr="003A74AE">
        <w:rPr>
          <w:rStyle w:val="Strong"/>
          <w:rFonts w:asciiTheme="minorHAnsi" w:hAnsiTheme="minorHAnsi" w:cstheme="majorHAnsi"/>
          <w:color w:val="0070C0"/>
          <w:sz w:val="22"/>
          <w:szCs w:val="22"/>
        </w:rPr>
        <w:t>số</w:t>
      </w:r>
      <w:proofErr w:type="spellEnd"/>
      <w:r w:rsidRPr="003A74AE">
        <w:rPr>
          <w:rStyle w:val="Strong"/>
          <w:rFonts w:asciiTheme="minorHAnsi" w:hAnsiTheme="minorHAnsi" w:cstheme="majorHAnsi"/>
          <w:color w:val="0070C0"/>
          <w:sz w:val="22"/>
          <w:szCs w:val="22"/>
        </w:rPr>
        <w:t xml:space="preserve"> (p, d, q)</w:t>
      </w:r>
      <w:r>
        <w:rPr>
          <w:rFonts w:asciiTheme="minorHAnsi" w:hAnsiTheme="minorHAnsi" w:cstheme="majorHAnsi"/>
          <w:color w:val="0070C0"/>
          <w:sz w:val="22"/>
          <w:szCs w:val="22"/>
        </w:rPr>
        <w:t xml:space="preserve"> -&gt;</w:t>
      </w:r>
      <w:proofErr w:type="spellStart"/>
      <w:r w:rsidRPr="003A74AE">
        <w:rPr>
          <w:rStyle w:val="Strong"/>
          <w:rFonts w:asciiTheme="minorHAnsi" w:hAnsiTheme="minorHAnsi" w:cstheme="majorHAnsi"/>
          <w:color w:val="0070C0"/>
          <w:sz w:val="22"/>
          <w:szCs w:val="22"/>
        </w:rPr>
        <w:t>Huấn</w:t>
      </w:r>
      <w:proofErr w:type="spellEnd"/>
      <w:r w:rsidRPr="003A74AE">
        <w:rPr>
          <w:rStyle w:val="Strong"/>
          <w:rFonts w:asciiTheme="minorHAnsi" w:hAnsiTheme="minorHAnsi" w:cstheme="majorHAnsi"/>
          <w:color w:val="0070C0"/>
          <w:sz w:val="22"/>
          <w:szCs w:val="22"/>
        </w:rPr>
        <w:t xml:space="preserve"> </w:t>
      </w:r>
      <w:proofErr w:type="spellStart"/>
      <w:r w:rsidRPr="003A74AE">
        <w:rPr>
          <w:rStyle w:val="Strong"/>
          <w:rFonts w:asciiTheme="minorHAnsi" w:hAnsiTheme="minorHAnsi" w:cstheme="majorHAnsi"/>
          <w:color w:val="0070C0"/>
          <w:sz w:val="22"/>
          <w:szCs w:val="22"/>
        </w:rPr>
        <w:t>luyện</w:t>
      </w:r>
      <w:proofErr w:type="spellEnd"/>
      <w:r w:rsidRPr="003A74AE">
        <w:rPr>
          <w:rStyle w:val="Strong"/>
          <w:rFonts w:asciiTheme="minorHAnsi" w:hAnsiTheme="minorHAnsi" w:cstheme="majorHAnsi"/>
          <w:color w:val="0070C0"/>
          <w:sz w:val="22"/>
          <w:szCs w:val="22"/>
        </w:rPr>
        <w:t xml:space="preserve"> </w:t>
      </w:r>
      <w:proofErr w:type="spellStart"/>
      <w:r w:rsidRPr="003A74AE">
        <w:rPr>
          <w:rStyle w:val="Strong"/>
          <w:rFonts w:asciiTheme="minorHAnsi" w:hAnsiTheme="minorHAnsi" w:cstheme="majorHAnsi"/>
          <w:color w:val="0070C0"/>
          <w:sz w:val="22"/>
          <w:szCs w:val="22"/>
        </w:rPr>
        <w:t>mô</w:t>
      </w:r>
      <w:proofErr w:type="spellEnd"/>
      <w:r w:rsidRPr="003A74AE">
        <w:rPr>
          <w:rStyle w:val="Strong"/>
          <w:rFonts w:asciiTheme="minorHAnsi" w:hAnsiTheme="minorHAnsi" w:cstheme="majorHAnsi"/>
          <w:color w:val="0070C0"/>
          <w:sz w:val="22"/>
          <w:szCs w:val="22"/>
        </w:rPr>
        <w:t xml:space="preserve"> </w:t>
      </w:r>
      <w:proofErr w:type="spellStart"/>
      <w:r w:rsidRPr="003A74AE">
        <w:rPr>
          <w:rStyle w:val="Strong"/>
          <w:rFonts w:asciiTheme="minorHAnsi" w:hAnsiTheme="minorHAnsi" w:cstheme="majorHAnsi"/>
          <w:color w:val="0070C0"/>
          <w:sz w:val="22"/>
          <w:szCs w:val="22"/>
        </w:rPr>
        <w:t>hình</w:t>
      </w:r>
      <w:proofErr w:type="spellEnd"/>
      <w:r>
        <w:rPr>
          <w:rFonts w:asciiTheme="minorHAnsi" w:hAnsiTheme="minorHAnsi" w:cstheme="majorHAnsi"/>
          <w:color w:val="0070C0"/>
          <w:sz w:val="22"/>
          <w:szCs w:val="22"/>
        </w:rPr>
        <w:t xml:space="preserve"> -&gt; </w:t>
      </w:r>
      <w:proofErr w:type="spellStart"/>
      <w:r w:rsidRPr="003A74AE">
        <w:rPr>
          <w:rStyle w:val="Strong"/>
          <w:rFonts w:asciiTheme="minorHAnsi" w:hAnsiTheme="minorHAnsi" w:cstheme="majorHAnsi"/>
          <w:color w:val="0070C0"/>
          <w:sz w:val="22"/>
          <w:szCs w:val="22"/>
        </w:rPr>
        <w:t>Dự</w:t>
      </w:r>
      <w:proofErr w:type="spellEnd"/>
      <w:r w:rsidRPr="003A74AE">
        <w:rPr>
          <w:rStyle w:val="Strong"/>
          <w:rFonts w:asciiTheme="minorHAnsi" w:hAnsiTheme="minorHAnsi" w:cstheme="majorHAnsi"/>
          <w:color w:val="0070C0"/>
          <w:sz w:val="22"/>
          <w:szCs w:val="22"/>
        </w:rPr>
        <w:t xml:space="preserve"> </w:t>
      </w:r>
      <w:proofErr w:type="spellStart"/>
      <w:r w:rsidRPr="003A74AE">
        <w:rPr>
          <w:rStyle w:val="Strong"/>
          <w:rFonts w:asciiTheme="minorHAnsi" w:hAnsiTheme="minorHAnsi" w:cstheme="majorHAnsi"/>
          <w:color w:val="0070C0"/>
          <w:sz w:val="22"/>
          <w:szCs w:val="22"/>
        </w:rPr>
        <w:t>đoán</w:t>
      </w:r>
      <w:proofErr w:type="spellEnd"/>
      <w:r w:rsidRPr="003A74AE">
        <w:rPr>
          <w:rStyle w:val="Strong"/>
          <w:rFonts w:asciiTheme="minorHAnsi" w:hAnsiTheme="minorHAnsi" w:cstheme="majorHAnsi"/>
          <w:color w:val="0070C0"/>
          <w:sz w:val="22"/>
          <w:szCs w:val="22"/>
        </w:rPr>
        <w:t xml:space="preserve"> </w:t>
      </w:r>
      <w:proofErr w:type="spellStart"/>
      <w:r w:rsidRPr="003A74AE">
        <w:rPr>
          <w:rStyle w:val="Strong"/>
          <w:rFonts w:asciiTheme="minorHAnsi" w:hAnsiTheme="minorHAnsi" w:cstheme="majorHAnsi"/>
          <w:color w:val="0070C0"/>
          <w:sz w:val="22"/>
          <w:szCs w:val="22"/>
        </w:rPr>
        <w:t>và</w:t>
      </w:r>
      <w:proofErr w:type="spellEnd"/>
      <w:r w:rsidRPr="003A74AE">
        <w:rPr>
          <w:rStyle w:val="Strong"/>
          <w:rFonts w:asciiTheme="minorHAnsi" w:hAnsiTheme="minorHAnsi" w:cstheme="majorHAnsi"/>
          <w:color w:val="0070C0"/>
          <w:sz w:val="22"/>
          <w:szCs w:val="22"/>
        </w:rPr>
        <w:t xml:space="preserve"> </w:t>
      </w:r>
      <w:proofErr w:type="spellStart"/>
      <w:r w:rsidRPr="003A74AE">
        <w:rPr>
          <w:rStyle w:val="Strong"/>
          <w:rFonts w:asciiTheme="minorHAnsi" w:hAnsiTheme="minorHAnsi" w:cstheme="majorHAnsi"/>
          <w:color w:val="0070C0"/>
          <w:sz w:val="22"/>
          <w:szCs w:val="22"/>
        </w:rPr>
        <w:t>đánh</w:t>
      </w:r>
      <w:proofErr w:type="spellEnd"/>
      <w:r w:rsidRPr="003A74AE">
        <w:rPr>
          <w:rStyle w:val="Strong"/>
          <w:rFonts w:asciiTheme="minorHAnsi" w:hAnsiTheme="minorHAnsi" w:cstheme="majorHAnsi"/>
          <w:color w:val="0070C0"/>
          <w:sz w:val="22"/>
          <w:szCs w:val="22"/>
        </w:rPr>
        <w:t xml:space="preserve"> </w:t>
      </w:r>
      <w:proofErr w:type="spellStart"/>
      <w:r w:rsidRPr="003A74AE">
        <w:rPr>
          <w:rStyle w:val="Strong"/>
          <w:rFonts w:asciiTheme="minorHAnsi" w:hAnsiTheme="minorHAnsi" w:cstheme="majorHAnsi"/>
          <w:color w:val="0070C0"/>
          <w:sz w:val="22"/>
          <w:szCs w:val="22"/>
        </w:rPr>
        <w:t>giá</w:t>
      </w:r>
      <w:proofErr w:type="spellEnd"/>
    </w:p>
    <w:p w14:paraId="60E83C7F" w14:textId="77777777" w:rsidR="00620EAF" w:rsidRPr="003B5857" w:rsidRDefault="00620EAF" w:rsidP="00620EAF">
      <w:pPr>
        <w:pStyle w:val="NormalWeb"/>
        <w:rPr>
          <w:rFonts w:asciiTheme="minorHAnsi" w:hAnsiTheme="minorHAnsi" w:cstheme="majorHAnsi"/>
          <w:color w:val="0070C0"/>
          <w:sz w:val="22"/>
          <w:szCs w:val="22"/>
        </w:rPr>
      </w:pPr>
    </w:p>
    <w:p w14:paraId="4865BD43" w14:textId="77777777" w:rsidR="00620EAF" w:rsidRDefault="00620EAF" w:rsidP="00620EAF">
      <w:pPr>
        <w:pStyle w:val="Heading2"/>
      </w:pPr>
      <w:r>
        <w:lastRenderedPageBreak/>
        <w:t xml:space="preserve">7.2.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</w:p>
    <w:p w14:paraId="021A871D" w14:textId="77777777" w:rsidR="00620EAF" w:rsidRDefault="00620EAF" w:rsidP="00620EAF">
      <w:r>
        <w:rPr>
          <w:b/>
        </w:rPr>
        <w:t xml:space="preserve">• </w:t>
      </w:r>
      <w:proofErr w:type="spellStart"/>
      <w:r>
        <w:rPr>
          <w:b/>
        </w:rPr>
        <w:t>numpy</w:t>
      </w:r>
      <w:proofErr w:type="spellEnd"/>
      <w:r>
        <w:rPr>
          <w:b/>
        </w:rPr>
        <w:t xml:space="preserve"> (np):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, vector,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học</w:t>
      </w:r>
      <w:proofErr w:type="spellEnd"/>
      <w:r>
        <w:t>.</w:t>
      </w:r>
    </w:p>
    <w:p w14:paraId="4EBE19DC" w14:textId="77777777" w:rsidR="00620EAF" w:rsidRDefault="00620EAF" w:rsidP="00620EAF">
      <w:r>
        <w:rPr>
          <w:b/>
        </w:rPr>
        <w:t xml:space="preserve">• pandas (pd):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,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file CSV.</w:t>
      </w:r>
    </w:p>
    <w:p w14:paraId="6DF2DAD9" w14:textId="77777777" w:rsidR="00620EAF" w:rsidRDefault="00620EAF" w:rsidP="00620EAF">
      <w:r>
        <w:rPr>
          <w:b/>
        </w:rPr>
        <w:t xml:space="preserve">• </w:t>
      </w:r>
      <w:proofErr w:type="spellStart"/>
      <w:proofErr w:type="gramStart"/>
      <w:r>
        <w:rPr>
          <w:b/>
        </w:rPr>
        <w:t>matplotlib.pyplot</w:t>
      </w:r>
      <w:proofErr w:type="spellEnd"/>
      <w:proofErr w:type="gramEnd"/>
      <w:r>
        <w:rPr>
          <w:b/>
        </w:rPr>
        <w:t xml:space="preserve"> (</w:t>
      </w:r>
      <w:proofErr w:type="spellStart"/>
      <w:r>
        <w:rPr>
          <w:b/>
        </w:rPr>
        <w:t>plt</w:t>
      </w:r>
      <w:proofErr w:type="spellEnd"/>
      <w:r>
        <w:rPr>
          <w:b/>
        </w:rPr>
        <w:t xml:space="preserve">): </w:t>
      </w:r>
      <w:proofErr w:type="spellStart"/>
      <w:r>
        <w:t>Vẽ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đoán</w:t>
      </w:r>
      <w:proofErr w:type="spellEnd"/>
      <w:r>
        <w:t>.</w:t>
      </w:r>
    </w:p>
    <w:p w14:paraId="18C2A415" w14:textId="77777777" w:rsidR="00620EAF" w:rsidRDefault="00620EAF" w:rsidP="00620EAF">
      <w:r>
        <w:rPr>
          <w:b/>
        </w:rPr>
        <w:t>• seaborn (</w:t>
      </w:r>
      <w:proofErr w:type="spellStart"/>
      <w:r>
        <w:rPr>
          <w:b/>
        </w:rPr>
        <w:t>sns</w:t>
      </w:r>
      <w:proofErr w:type="spellEnd"/>
      <w:r>
        <w:rPr>
          <w:b/>
        </w:rPr>
        <w:t xml:space="preserve">):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nâng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,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</w:t>
      </w:r>
      <w:proofErr w:type="spellStart"/>
      <w:r>
        <w:t>số</w:t>
      </w:r>
      <w:proofErr w:type="spellEnd"/>
      <w:r>
        <w:t>.</w:t>
      </w:r>
    </w:p>
    <w:p w14:paraId="7E1D66CF" w14:textId="77777777" w:rsidR="00620EAF" w:rsidRDefault="00620EAF" w:rsidP="00620EAF">
      <w:r>
        <w:rPr>
          <w:b/>
        </w:rPr>
        <w:t xml:space="preserve">• </w:t>
      </w:r>
      <w:proofErr w:type="spellStart"/>
      <w:proofErr w:type="gramStart"/>
      <w:r>
        <w:rPr>
          <w:b/>
        </w:rPr>
        <w:t>xgboost.XGBRegressor</w:t>
      </w:r>
      <w:proofErr w:type="spellEnd"/>
      <w:proofErr w:type="gramEnd"/>
      <w:r>
        <w:rPr>
          <w:b/>
        </w:rPr>
        <w:t xml:space="preserve">: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  <w:proofErr w:type="spellStart"/>
      <w:r>
        <w:t>mẽ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Gradient Boosting.</w:t>
      </w:r>
    </w:p>
    <w:p w14:paraId="48FE0158" w14:textId="77777777" w:rsidR="00620EAF" w:rsidRDefault="00620EAF" w:rsidP="00620EAF">
      <w:r>
        <w:rPr>
          <w:b/>
        </w:rPr>
        <w:t xml:space="preserve">• </w:t>
      </w:r>
      <w:proofErr w:type="spellStart"/>
      <w:proofErr w:type="gramStart"/>
      <w:r>
        <w:rPr>
          <w:b/>
        </w:rPr>
        <w:t>sklearn.metrics</w:t>
      </w:r>
      <w:proofErr w:type="spellEnd"/>
      <w:proofErr w:type="gramEnd"/>
      <w:r>
        <w:rPr>
          <w:b/>
        </w:rPr>
        <w:t xml:space="preserve">: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R², MAE, MSE,...</w:t>
      </w:r>
    </w:p>
    <w:p w14:paraId="53866768" w14:textId="77777777" w:rsidR="00620EAF" w:rsidRDefault="00620EAF" w:rsidP="00620EAF">
      <w:pPr>
        <w:pStyle w:val="Heading2"/>
      </w:pPr>
      <w:r>
        <w:t xml:space="preserve">7.3.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class </w:t>
      </w:r>
      <w:proofErr w:type="spellStart"/>
      <w:r>
        <w:t>trong</w:t>
      </w:r>
      <w:proofErr w:type="spellEnd"/>
      <w:r>
        <w:t xml:space="preserve"> file</w:t>
      </w:r>
    </w:p>
    <w:p w14:paraId="6639E3D6" w14:textId="77777777" w:rsidR="00620EAF" w:rsidRDefault="00620EAF" w:rsidP="00620EAF">
      <w:pPr>
        <w:pStyle w:val="ListBullet"/>
        <w:rPr>
          <w:b/>
          <w:bCs/>
        </w:rPr>
      </w:pPr>
      <w:proofErr w:type="spellStart"/>
      <w:r w:rsidRPr="00351661">
        <w:rPr>
          <w:b/>
          <w:bCs/>
        </w:rPr>
        <w:t>Hàm</w:t>
      </w:r>
      <w:proofErr w:type="spellEnd"/>
      <w:r w:rsidRPr="00351661">
        <w:rPr>
          <w:b/>
          <w:bCs/>
        </w:rPr>
        <w:t xml:space="preserve"> / Class: </w:t>
      </w:r>
      <w:proofErr w:type="spellStart"/>
      <w:r w:rsidRPr="00351661">
        <w:rPr>
          <w:b/>
          <w:bCs/>
        </w:rPr>
        <w:t>ARIMAModel</w:t>
      </w:r>
      <w:proofErr w:type="spellEnd"/>
      <w:r w:rsidRPr="00351661">
        <w:rPr>
          <w:b/>
          <w:bCs/>
        </w:rPr>
        <w:t>:</w:t>
      </w:r>
    </w:p>
    <w:p w14:paraId="55E66787" w14:textId="77777777" w:rsidR="00620EAF" w:rsidRPr="00391AB8" w:rsidRDefault="00620EAF" w:rsidP="00620EAF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proofErr w:type="spellStart"/>
      <w:r>
        <w:t>Hàm</w:t>
      </w:r>
      <w:proofErr w:type="spellEnd"/>
      <w:r>
        <w:t xml:space="preserve"> </w:t>
      </w:r>
      <w:proofErr w:type="spellStart"/>
      <w:r w:rsidRPr="00391AB8">
        <w:rPr>
          <w:b/>
          <w:bCs/>
        </w:rPr>
        <w:t>train_ARIMA_</w:t>
      </w:r>
      <w:proofErr w:type="gramStart"/>
      <w:r w:rsidRPr="00391AB8">
        <w:rPr>
          <w:b/>
          <w:bCs/>
        </w:rPr>
        <w:t>model</w:t>
      </w:r>
      <w:proofErr w:type="spellEnd"/>
      <w:r w:rsidRPr="00391AB8">
        <w:rPr>
          <w:b/>
          <w:bCs/>
        </w:rPr>
        <w:t>(</w:t>
      </w:r>
      <w:proofErr w:type="gramEnd"/>
      <w:r w:rsidRPr="00391AB8">
        <w:rPr>
          <w:b/>
          <w:bCs/>
        </w:rPr>
        <w:t>)</w:t>
      </w:r>
      <w:r>
        <w:t xml:space="preserve">: </w:t>
      </w:r>
      <w:proofErr w:type="spellStart"/>
      <w:r>
        <w:t>Huấn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ARIMA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lai</w:t>
      </w:r>
      <w:proofErr w:type="spellEnd"/>
    </w:p>
    <w:p w14:paraId="031E7745" w14:textId="77777777" w:rsidR="00620EAF" w:rsidRDefault="00620EAF" w:rsidP="00620EAF">
      <w:pPr>
        <w:pStyle w:val="ListBullet"/>
        <w:tabs>
          <w:tab w:val="clear" w:pos="360"/>
          <w:tab w:val="num" w:pos="1080"/>
        </w:tabs>
        <w:ind w:left="1080"/>
      </w:pPr>
      <w:proofErr w:type="spellStart"/>
      <w:r w:rsidRPr="00391AB8">
        <w:t>Hàm</w:t>
      </w:r>
      <w:proofErr w:type="spellEnd"/>
      <w:r w:rsidRPr="00391AB8">
        <w:t xml:space="preserve"> </w:t>
      </w:r>
      <w:proofErr w:type="spellStart"/>
      <w:r w:rsidRPr="00391AB8">
        <w:rPr>
          <w:b/>
          <w:bCs/>
        </w:rPr>
        <w:t>Draw_</w:t>
      </w:r>
      <w:proofErr w:type="gramStart"/>
      <w:r w:rsidRPr="00391AB8">
        <w:rPr>
          <w:b/>
          <w:bCs/>
        </w:rPr>
        <w:t>predict</w:t>
      </w:r>
      <w:proofErr w:type="spellEnd"/>
      <w:r w:rsidRPr="00391AB8">
        <w:rPr>
          <w:b/>
          <w:bCs/>
        </w:rPr>
        <w:t>(</w:t>
      </w:r>
      <w:proofErr w:type="gramEnd"/>
      <w:r w:rsidRPr="00391AB8">
        <w:rPr>
          <w:b/>
          <w:bCs/>
        </w:rPr>
        <w:t>):</w:t>
      </w:r>
      <w:r>
        <w:rPr>
          <w:b/>
          <w:bCs/>
        </w:rPr>
        <w:t xml:space="preserve"> </w:t>
      </w:r>
      <w:proofErr w:type="spellStart"/>
      <w:r>
        <w:t>Vẽ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so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ARIMA.</w:t>
      </w:r>
    </w:p>
    <w:p w14:paraId="42D241A5" w14:textId="77777777" w:rsidR="00620EAF" w:rsidRDefault="00620EAF" w:rsidP="00620EAF">
      <w:pPr>
        <w:pStyle w:val="ListBullet"/>
        <w:numPr>
          <w:ilvl w:val="0"/>
          <w:numId w:val="0"/>
        </w:numPr>
        <w:ind w:left="360" w:hanging="360"/>
        <w:rPr>
          <w:b/>
          <w:bCs/>
        </w:rPr>
      </w:pPr>
    </w:p>
    <w:p w14:paraId="172D3DE6" w14:textId="77777777" w:rsidR="00620EAF" w:rsidRPr="00351661" w:rsidRDefault="00620EAF" w:rsidP="00620EAF">
      <w:pPr>
        <w:pStyle w:val="ListBullet"/>
        <w:numPr>
          <w:ilvl w:val="0"/>
          <w:numId w:val="0"/>
        </w:numPr>
        <w:ind w:left="360"/>
        <w:rPr>
          <w:b/>
          <w:bCs/>
        </w:rPr>
      </w:pPr>
    </w:p>
    <w:tbl>
      <w:tblPr>
        <w:tblStyle w:val="TableGrid"/>
        <w:tblW w:w="0" w:type="auto"/>
        <w:tblInd w:w="360" w:type="dxa"/>
        <w:shd w:val="clear" w:color="auto" w:fill="EEECE1" w:themeFill="background2"/>
        <w:tblLook w:val="04A0" w:firstRow="1" w:lastRow="0" w:firstColumn="1" w:lastColumn="0" w:noHBand="0" w:noVBand="1"/>
      </w:tblPr>
      <w:tblGrid>
        <w:gridCol w:w="8496"/>
      </w:tblGrid>
      <w:tr w:rsidR="00620EAF" w14:paraId="745101CD" w14:textId="77777777" w:rsidTr="00456D63">
        <w:tc>
          <w:tcPr>
            <w:tcW w:w="8856" w:type="dxa"/>
            <w:shd w:val="clear" w:color="auto" w:fill="EEECE1" w:themeFill="background2"/>
          </w:tcPr>
          <w:p w14:paraId="3DAC5AB3" w14:textId="77777777" w:rsidR="00620EAF" w:rsidRDefault="00620EAF" w:rsidP="00456D63">
            <w:pPr>
              <w:pStyle w:val="ListBullet"/>
            </w:pPr>
            <w:r>
              <w:t xml:space="preserve">    __</w:t>
            </w:r>
            <w:proofErr w:type="spellStart"/>
            <w:r>
              <w:t>init</w:t>
            </w:r>
            <w:proofErr w:type="spellEnd"/>
            <w:r>
              <w:t>__</w:t>
            </w:r>
          </w:p>
          <w:p w14:paraId="18205D12" w14:textId="77777777" w:rsidR="00620EAF" w:rsidRDefault="00620EAF" w:rsidP="00456D63">
            <w:r>
              <w:rPr>
                <w:rFonts w:ascii="Consolas" w:eastAsia="Consolas" w:hAnsi="Consolas" w:cs="Consolas"/>
                <w:sz w:val="20"/>
              </w:rPr>
              <w:t xml:space="preserve">class 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ARIMAModel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>:</w:t>
            </w:r>
            <w:r>
              <w:rPr>
                <w:rFonts w:ascii="Consolas" w:eastAsia="Consolas" w:hAnsi="Consolas" w:cs="Consolas"/>
                <w:sz w:val="20"/>
              </w:rPr>
              <w:br/>
              <w:t xml:space="preserve">    def __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init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>__(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self,region_name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>):</w:t>
            </w:r>
            <w:r>
              <w:rPr>
                <w:rFonts w:ascii="Consolas" w:eastAsia="Consolas" w:hAnsi="Consolas" w:cs="Consolas"/>
                <w:sz w:val="20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self.region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region_name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sz w:val="20"/>
              </w:rPr>
              <w:br/>
              <w:t xml:space="preserve">    def 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get_data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>(self):</w:t>
            </w:r>
            <w:r>
              <w:rPr>
                <w:rFonts w:ascii="Consolas" w:eastAsia="Consolas" w:hAnsi="Consolas" w:cs="Consolas"/>
                <w:sz w:val="20"/>
              </w:rPr>
              <w:br/>
              <w:t xml:space="preserve">        if 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self.region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 xml:space="preserve"> == 'All': return Data[['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Năm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>','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Tổng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dân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số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>']]</w:t>
            </w:r>
            <w:r>
              <w:rPr>
                <w:rFonts w:ascii="Consolas" w:eastAsia="Consolas" w:hAnsi="Consolas" w:cs="Consolas"/>
                <w:sz w:val="20"/>
              </w:rPr>
              <w:br/>
              <w:t xml:space="preserve">        return Data[Data['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Vùng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 xml:space="preserve">'] == 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self.region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>][['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Năm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>','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Tổng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dân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số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>']]</w:t>
            </w:r>
            <w:r>
              <w:rPr>
                <w:rFonts w:ascii="Consolas" w:eastAsia="Consolas" w:hAnsi="Consolas" w:cs="Consolas"/>
                <w:sz w:val="20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sz w:val="20"/>
              </w:rPr>
              <w:br/>
              <w:t xml:space="preserve">    def 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train_ARIMA_model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self,data_end_year,predict_year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>):</w:t>
            </w:r>
            <w:r>
              <w:rPr>
                <w:rFonts w:ascii="Consolas" w:eastAsia="Consolas" w:hAnsi="Consolas" w:cs="Consolas"/>
                <w:sz w:val="20"/>
              </w:rPr>
              <w:br/>
              <w:t xml:space="preserve">        Series = 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self.get_data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>()</w:t>
            </w:r>
            <w:r>
              <w:rPr>
                <w:rFonts w:ascii="Consolas" w:eastAsia="Consolas" w:hAnsi="Consolas" w:cs="Consolas"/>
                <w:sz w:val="20"/>
              </w:rPr>
              <w:br/>
              <w:t xml:space="preserve">        Series = 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Series.set_index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>('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Năm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>')</w:t>
            </w:r>
            <w:r>
              <w:rPr>
                <w:rFonts w:ascii="Consolas" w:eastAsia="Consolas" w:hAnsi="Consolas" w:cs="Consolas"/>
                <w:sz w:val="20"/>
              </w:rPr>
              <w:br/>
              <w:t xml:space="preserve">        model = ARIMA(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Series,order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>=(1,1,1))</w:t>
            </w:r>
            <w:r>
              <w:rPr>
                <w:rFonts w:ascii="Consolas" w:eastAsia="Consolas" w:hAnsi="Consolas" w:cs="Consolas"/>
                <w:sz w:val="20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model_fit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model.fit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>()</w:t>
            </w:r>
            <w:r>
              <w:rPr>
                <w:rFonts w:ascii="Consolas" w:eastAsia="Consolas" w:hAnsi="Consolas" w:cs="Consolas"/>
                <w:sz w:val="20"/>
              </w:rPr>
              <w:br/>
              <w:t xml:space="preserve">        forecast = 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model_fit.forecast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>(steps=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predict_year-data_end_year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>)</w:t>
            </w:r>
            <w:r>
              <w:rPr>
                <w:rFonts w:ascii="Consolas" w:eastAsia="Consolas" w:hAnsi="Consolas" w:cs="Consolas"/>
                <w:sz w:val="20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forecast.index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 xml:space="preserve"> = range(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Series.index.max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 xml:space="preserve">() + 1, 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Series.index.max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 xml:space="preserve">() + 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len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>(forecast) + 1)</w:t>
            </w:r>
            <w:r>
              <w:rPr>
                <w:rFonts w:ascii="Consolas" w:eastAsia="Consolas" w:hAnsi="Consolas" w:cs="Consolas"/>
                <w:sz w:val="20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self.Draw_predict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data_end_year,predict_year,Series,forecast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>)</w:t>
            </w:r>
            <w:r>
              <w:rPr>
                <w:rFonts w:ascii="Consolas" w:eastAsia="Consolas" w:hAnsi="Consolas" w:cs="Consolas"/>
                <w:sz w:val="20"/>
              </w:rPr>
              <w:br/>
              <w:t xml:space="preserve">        return pd.DataFrame(forecast.values,columns=['y_pred']).to_csv(f'Result/Test_set/ARIMAModel/{self.region}_predict_result.csv')</w:t>
            </w:r>
            <w:r>
              <w:rPr>
                <w:rFonts w:ascii="Consolas" w:eastAsia="Consolas" w:hAnsi="Consolas" w:cs="Consolas"/>
                <w:sz w:val="20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sz w:val="20"/>
              </w:rPr>
              <w:br/>
              <w:t xml:space="preserve">    def 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Draw_predict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self,year,end_year,Series,Forecast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>):</w:t>
            </w:r>
            <w:r>
              <w:rPr>
                <w:rFonts w:ascii="Consolas" w:eastAsia="Consolas" w:hAnsi="Consolas" w:cs="Consolas"/>
                <w:sz w:val="20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plt.figure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figsize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>=(8,4))</w:t>
            </w:r>
            <w:r>
              <w:rPr>
                <w:rFonts w:ascii="Consolas" w:eastAsia="Consolas" w:hAnsi="Consolas" w:cs="Consolas"/>
                <w:sz w:val="20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plt.plot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Series.index,Series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>['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Tổng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dân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số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>'],label='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Thực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tế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>',marker='o',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linestyle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 xml:space="preserve"> = '-' )</w:t>
            </w:r>
            <w:r>
              <w:rPr>
                <w:rFonts w:ascii="Consolas" w:eastAsia="Consolas" w:hAnsi="Consolas" w:cs="Consolas"/>
                <w:sz w:val="20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plt.plot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Forecast.index,Forecast,label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>='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Dự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báo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>',marker='o',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linestyle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>='--',color = 'red')</w:t>
            </w:r>
            <w:r>
              <w:rPr>
                <w:rFonts w:ascii="Consolas" w:eastAsia="Consolas" w:hAnsi="Consolas" w:cs="Consolas"/>
                <w:sz w:val="20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plt.title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f'Dự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báo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dân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số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 xml:space="preserve"> {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self.region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 xml:space="preserve">} 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từ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năm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 xml:space="preserve"> {year} - {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end_year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>}')</w:t>
            </w:r>
            <w:r>
              <w:rPr>
                <w:rFonts w:ascii="Consolas" w:eastAsia="Consolas" w:hAnsi="Consolas" w:cs="Consolas"/>
                <w:sz w:val="20"/>
              </w:rPr>
              <w:br/>
            </w:r>
            <w:r>
              <w:rPr>
                <w:rFonts w:ascii="Consolas" w:eastAsia="Consolas" w:hAnsi="Consolas" w:cs="Consolas"/>
                <w:sz w:val="20"/>
              </w:rPr>
              <w:lastRenderedPageBreak/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plt.xticks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>(range(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Series.index.min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>(),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Forecast.index.max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>(),3))</w:t>
            </w:r>
            <w:r>
              <w:rPr>
                <w:rFonts w:ascii="Consolas" w:eastAsia="Consolas" w:hAnsi="Consolas" w:cs="Consolas"/>
                <w:sz w:val="20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plt.legend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>()</w:t>
            </w:r>
            <w:r>
              <w:rPr>
                <w:rFonts w:ascii="Consolas" w:eastAsia="Consolas" w:hAnsi="Consolas" w:cs="Consolas"/>
                <w:sz w:val="20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plt.savefig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f'Result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>/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Test_set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>/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ARIMAModel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>/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Predict_plot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>/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Dự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báo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dân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số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 xml:space="preserve"> {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self.region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 xml:space="preserve">} 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từ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năm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 xml:space="preserve"> {year} - {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end_year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>}')</w:t>
            </w:r>
            <w:r>
              <w:rPr>
                <w:rFonts w:ascii="Consolas" w:eastAsia="Consolas" w:hAnsi="Consolas" w:cs="Consolas"/>
                <w:sz w:val="20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plt.close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>()</w:t>
            </w:r>
          </w:p>
          <w:p w14:paraId="2C9F3F6D" w14:textId="77777777" w:rsidR="00620EAF" w:rsidRDefault="00620EAF" w:rsidP="00456D63">
            <w:pPr>
              <w:pStyle w:val="ListBullet"/>
              <w:numPr>
                <w:ilvl w:val="0"/>
                <w:numId w:val="0"/>
              </w:numPr>
            </w:pPr>
          </w:p>
        </w:tc>
      </w:tr>
    </w:tbl>
    <w:p w14:paraId="62BF0111" w14:textId="77777777" w:rsidR="00620EAF" w:rsidRDefault="00620EAF" w:rsidP="00620EAF">
      <w:pPr>
        <w:pStyle w:val="Heading2"/>
      </w:pPr>
      <w:r>
        <w:lastRenderedPageBreak/>
        <w:br/>
        <w:t xml:space="preserve">7.4. </w:t>
      </w:r>
      <w:proofErr w:type="spellStart"/>
      <w:r>
        <w:t>Các</w:t>
      </w:r>
      <w:proofErr w:type="spellEnd"/>
      <w:r>
        <w:t xml:space="preserve"> cell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khác</w:t>
      </w:r>
      <w:proofErr w:type="spellEnd"/>
    </w:p>
    <w:p w14:paraId="5498E315" w14:textId="77777777" w:rsidR="00620EAF" w:rsidRDefault="00620EAF" w:rsidP="00620EAF">
      <w:pPr>
        <w:pStyle w:val="ListBullet"/>
        <w:numPr>
          <w:ilvl w:val="0"/>
          <w:numId w:val="0"/>
        </w:numPr>
        <w:ind w:left="360"/>
      </w:pPr>
    </w:p>
    <w:p w14:paraId="084C8AC7" w14:textId="77777777" w:rsidR="00620EAF" w:rsidRPr="00351661" w:rsidRDefault="00620EAF" w:rsidP="00620EAF">
      <w:pPr>
        <w:rPr>
          <w:b/>
          <w:bCs/>
        </w:rPr>
      </w:pPr>
      <w:proofErr w:type="spellStart"/>
      <w:r w:rsidRPr="00351661">
        <w:rPr>
          <w:b/>
          <w:bCs/>
        </w:rPr>
        <w:t>Phần</w:t>
      </w:r>
      <w:proofErr w:type="spellEnd"/>
      <w:r w:rsidRPr="00351661">
        <w:rPr>
          <w:b/>
          <w:bCs/>
        </w:rPr>
        <w:t xml:space="preserve"> import </w:t>
      </w:r>
      <w:proofErr w:type="spellStart"/>
      <w:r w:rsidRPr="00351661">
        <w:rPr>
          <w:b/>
          <w:bCs/>
        </w:rPr>
        <w:t>thư</w:t>
      </w:r>
      <w:proofErr w:type="spellEnd"/>
      <w:r w:rsidRPr="00351661">
        <w:rPr>
          <w:b/>
          <w:bCs/>
        </w:rPr>
        <w:t xml:space="preserve"> </w:t>
      </w:r>
      <w:proofErr w:type="spellStart"/>
      <w:r w:rsidRPr="00351661">
        <w:rPr>
          <w:b/>
          <w:bCs/>
        </w:rPr>
        <w:t>viện</w:t>
      </w:r>
      <w:proofErr w:type="spellEnd"/>
      <w:r w:rsidRPr="00351661">
        <w:rPr>
          <w:b/>
          <w:bCs/>
        </w:rPr>
        <w:t>:</w:t>
      </w:r>
    </w:p>
    <w:tbl>
      <w:tblPr>
        <w:tblStyle w:val="TableGrid"/>
        <w:tblW w:w="0" w:type="auto"/>
        <w:shd w:val="clear" w:color="auto" w:fill="EEECE1" w:themeFill="background2"/>
        <w:tblLook w:val="04A0" w:firstRow="1" w:lastRow="0" w:firstColumn="1" w:lastColumn="0" w:noHBand="0" w:noVBand="1"/>
      </w:tblPr>
      <w:tblGrid>
        <w:gridCol w:w="8856"/>
      </w:tblGrid>
      <w:tr w:rsidR="00620EAF" w14:paraId="12E143A4" w14:textId="77777777" w:rsidTr="00456D63">
        <w:tc>
          <w:tcPr>
            <w:tcW w:w="8856" w:type="dxa"/>
            <w:shd w:val="clear" w:color="auto" w:fill="EEECE1" w:themeFill="background2"/>
          </w:tcPr>
          <w:p w14:paraId="7B74A837" w14:textId="77777777" w:rsidR="00620EAF" w:rsidRDefault="00620EAF" w:rsidP="00456D63">
            <w:r>
              <w:rPr>
                <w:rFonts w:ascii="Consolas" w:eastAsia="Consolas" w:hAnsi="Consolas" w:cs="Consolas"/>
                <w:sz w:val="20"/>
              </w:rPr>
              <w:t xml:space="preserve">import 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numpy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 xml:space="preserve"> as np</w:t>
            </w:r>
            <w:r>
              <w:rPr>
                <w:rFonts w:ascii="Consolas" w:eastAsia="Consolas" w:hAnsi="Consolas" w:cs="Consolas"/>
                <w:sz w:val="20"/>
              </w:rPr>
              <w:br/>
              <w:t>import pandas as pd</w:t>
            </w:r>
            <w:r>
              <w:rPr>
                <w:rFonts w:ascii="Consolas" w:eastAsia="Consolas" w:hAnsi="Consolas" w:cs="Consolas"/>
                <w:sz w:val="20"/>
              </w:rPr>
              <w:br/>
              <w:t xml:space="preserve">import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sz w:val="20"/>
              </w:rPr>
              <w:t>matplotlib.pyplot</w:t>
            </w:r>
            <w:proofErr w:type="spellEnd"/>
            <w:proofErr w:type="gramEnd"/>
            <w:r>
              <w:rPr>
                <w:rFonts w:ascii="Consolas" w:eastAsia="Consolas" w:hAnsi="Consolas" w:cs="Consolas"/>
                <w:sz w:val="20"/>
              </w:rPr>
              <w:t xml:space="preserve"> as 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plt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br/>
              <w:t xml:space="preserve">from 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statsmodels.tsa.arima.model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 xml:space="preserve"> import ARIMA</w:t>
            </w:r>
            <w:r>
              <w:rPr>
                <w:rFonts w:ascii="Consolas" w:eastAsia="Consolas" w:hAnsi="Consolas" w:cs="Consolas"/>
                <w:sz w:val="20"/>
              </w:rPr>
              <w:br/>
            </w:r>
            <w:r>
              <w:rPr>
                <w:rFonts w:ascii="Consolas" w:eastAsia="Consolas" w:hAnsi="Consolas" w:cs="Consolas"/>
                <w:sz w:val="20"/>
              </w:rPr>
              <w:br/>
            </w:r>
          </w:p>
          <w:p w14:paraId="45664176" w14:textId="77777777" w:rsidR="00620EAF" w:rsidRDefault="00620EAF" w:rsidP="00456D63">
            <w:r>
              <w:rPr>
                <w:rFonts w:ascii="Consolas" w:eastAsia="Consolas" w:hAnsi="Consolas" w:cs="Consolas"/>
                <w:sz w:val="20"/>
              </w:rPr>
              <w:t xml:space="preserve">Data =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sz w:val="20"/>
              </w:rPr>
              <w:t>pd.read</w:t>
            </w:r>
            <w:proofErr w:type="gramEnd"/>
            <w:r>
              <w:rPr>
                <w:rFonts w:ascii="Consolas" w:eastAsia="Consolas" w:hAnsi="Consolas" w:cs="Consolas"/>
                <w:sz w:val="20"/>
              </w:rPr>
              <w:t>_csv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>('Datasets/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Clean_data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>/Locality_Analyst.csv')</w:t>
            </w:r>
          </w:p>
          <w:p w14:paraId="7EEA32E4" w14:textId="77777777" w:rsidR="00620EAF" w:rsidRDefault="00620EAF" w:rsidP="00456D63">
            <w:proofErr w:type="spellStart"/>
            <w:r>
              <w:rPr>
                <w:rFonts w:ascii="Consolas" w:eastAsia="Consolas" w:hAnsi="Consolas" w:cs="Consolas"/>
                <w:sz w:val="20"/>
              </w:rPr>
              <w:t>ARIMAModel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 xml:space="preserve"> =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sz w:val="20"/>
              </w:rPr>
              <w:t>ARIMAModel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>(</w:t>
            </w:r>
            <w:proofErr w:type="gramEnd"/>
            <w:r>
              <w:rPr>
                <w:rFonts w:ascii="Consolas" w:eastAsia="Consolas" w:hAnsi="Consolas" w:cs="Consolas"/>
                <w:sz w:val="20"/>
              </w:rPr>
              <w:t>'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Hà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Nội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>')</w:t>
            </w:r>
          </w:p>
          <w:p w14:paraId="79AF4BA9" w14:textId="77777777" w:rsidR="00620EAF" w:rsidRDefault="00620EAF" w:rsidP="00456D63">
            <w:r>
              <w:rPr>
                <w:rFonts w:ascii="Consolas" w:eastAsia="Consolas" w:hAnsi="Consolas" w:cs="Consolas"/>
                <w:sz w:val="20"/>
              </w:rPr>
              <w:t>ARIMAModel.train_ARIMA_model(data_end_year=</w:t>
            </w:r>
            <w:proofErr w:type="gramStart"/>
            <w:r>
              <w:rPr>
                <w:rFonts w:ascii="Consolas" w:eastAsia="Consolas" w:hAnsi="Consolas" w:cs="Consolas"/>
                <w:sz w:val="20"/>
              </w:rPr>
              <w:t>2024,predict</w:t>
            </w:r>
            <w:proofErr w:type="gramEnd"/>
            <w:r>
              <w:rPr>
                <w:rFonts w:ascii="Consolas" w:eastAsia="Consolas" w:hAnsi="Consolas" w:cs="Consolas"/>
                <w:sz w:val="20"/>
              </w:rPr>
              <w:t>_year=2030)</w:t>
            </w:r>
          </w:p>
          <w:p w14:paraId="54F695E5" w14:textId="77777777" w:rsidR="00620EAF" w:rsidRDefault="00620EAF" w:rsidP="00456D63"/>
        </w:tc>
      </w:tr>
    </w:tbl>
    <w:p w14:paraId="66ECAF0F" w14:textId="77777777" w:rsidR="00620EAF" w:rsidRDefault="00620EAF" w:rsidP="00620EAF"/>
    <w:p w14:paraId="2104D367" w14:textId="77777777" w:rsidR="00620EAF" w:rsidRDefault="00620EAF" w:rsidP="00620EAF">
      <w:pPr>
        <w:pStyle w:val="Heading2"/>
      </w:pPr>
      <w:r>
        <w:t xml:space="preserve">7.5.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đoán</w:t>
      </w:r>
      <w:proofErr w:type="spellEnd"/>
    </w:p>
    <w:p w14:paraId="512EE10C" w14:textId="77777777" w:rsidR="00620EAF" w:rsidRDefault="00620EAF" w:rsidP="00620EAF">
      <w:r w:rsidRPr="00351661">
        <w:rPr>
          <w:noProof/>
        </w:rPr>
        <w:drawing>
          <wp:inline distT="0" distB="0" distL="0" distR="0" wp14:anchorId="0E7C5FE8" wp14:editId="5477F2E3">
            <wp:extent cx="5486400" cy="2762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5A1B1" w14:textId="77777777" w:rsidR="00620EAF" w:rsidRDefault="00620EAF"/>
    <w:sectPr w:rsidR="00620EA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79436F3"/>
    <w:multiLevelType w:val="hybridMultilevel"/>
    <w:tmpl w:val="C77216D4"/>
    <w:lvl w:ilvl="0" w:tplc="7AFEF580">
      <w:start w:val="4"/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D12B92"/>
    <w:multiLevelType w:val="hybridMultilevel"/>
    <w:tmpl w:val="C83E888E"/>
    <w:lvl w:ilvl="0" w:tplc="FA92765A">
      <w:start w:val="1"/>
      <w:numFmt w:val="bullet"/>
      <w:lvlText w:val="-"/>
      <w:lvlJc w:val="left"/>
      <w:pPr>
        <w:ind w:left="180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95476"/>
    <w:rsid w:val="0015074B"/>
    <w:rsid w:val="001A7BBB"/>
    <w:rsid w:val="0029639D"/>
    <w:rsid w:val="00326F90"/>
    <w:rsid w:val="003C11D2"/>
    <w:rsid w:val="0044367D"/>
    <w:rsid w:val="00620EAF"/>
    <w:rsid w:val="006655BF"/>
    <w:rsid w:val="009829B1"/>
    <w:rsid w:val="00A37E60"/>
    <w:rsid w:val="00AA1D8D"/>
    <w:rsid w:val="00B47730"/>
    <w:rsid w:val="00C91064"/>
    <w:rsid w:val="00CB0664"/>
    <w:rsid w:val="00D447BA"/>
    <w:rsid w:val="00DF3429"/>
    <w:rsid w:val="00E95191"/>
    <w:rsid w:val="00FC044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AB37C7D"/>
  <w14:defaultImageDpi w14:val="300"/>
  <w15:docId w15:val="{2C0A9625-F222-4F16-9E5B-411DAC3AE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unhideWhenUsed/>
    <w:rsid w:val="00620E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7</Pages>
  <Words>1580</Words>
  <Characters>9009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10568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admin</cp:lastModifiedBy>
  <cp:revision>14</cp:revision>
  <dcterms:created xsi:type="dcterms:W3CDTF">2013-12-23T23:15:00Z</dcterms:created>
  <dcterms:modified xsi:type="dcterms:W3CDTF">2025-10-25T04:16:00Z</dcterms:modified>
  <cp:category/>
</cp:coreProperties>
</file>